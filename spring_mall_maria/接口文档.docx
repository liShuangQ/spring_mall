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5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Spring Boot 生鲜电商项目</w:t>
      </w:r>
    </w:p>
    <w:p>
      <w:pPr>
        <w:pStyle w:val="Heading1"/>
        <w:spacing w:after="50" w:line="360" w:lineRule="auto" w:beforeLines="100"/>
        <w:ind w:left="0"/>
        <w:jc w:val="left"/>
      </w:pPr>
      <w:bookmarkStart w:name="VyjUt" w:id="0"/>
      <w:r>
        <w:rPr>
          <w:rFonts w:ascii="宋体" w:hAnsi="Times New Roman" w:eastAsia="宋体"/>
        </w:rPr>
        <w:t>用户模块</w:t>
      </w:r>
    </w:p>
    <w:bookmarkEnd w:id="0"/>
    <w:bookmarkStart w:name="xOVjH" w:id="1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注册新用户</w:t>
      </w:r>
    </w:p>
    <w:bookmarkEnd w:id="1"/>
    <w:bookmarkStart w:name="sENvd" w:id="2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6817"/>
        <w:gridCol w:w="6817"/>
      </w:tblGrid>
      <w:tr>
        <w:trPr>
          <w:trHeight w:val="495" w:hRule="atLeast"/>
        </w:trPr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de9b112" w:id="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请求地址</w:t>
            </w:r>
          </w:p>
          <w:bookmarkEnd w:id="3"/>
        </w:tc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b19383b" w:id="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505050"/>
                <w:sz w:val="22"/>
              </w:rPr>
              <w:t>/register</w:t>
            </w:r>
          </w:p>
          <w:bookmarkEnd w:id="4"/>
        </w:tc>
      </w:tr>
      <w:tr>
        <w:trPr>
          <w:trHeight w:val="495" w:hRule="atLeast"/>
        </w:trPr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4d52519" w:id="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请求方式</w:t>
            </w:r>
          </w:p>
          <w:bookmarkEnd w:id="5"/>
        </w:tc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34a6694" w:id="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POST</w:t>
            </w:r>
          </w:p>
          <w:bookmarkEnd w:id="6"/>
        </w:tc>
      </w:tr>
    </w:tbl>
    <w:bookmarkEnd w:id="2"/>
    <w:bookmarkStart w:name="ub161c9ca" w:id="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参数</w:t>
      </w:r>
    </w:p>
    <w:bookmarkEnd w:id="7"/>
    <w:bookmarkStart w:name="EZXr2" w:id="8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3408"/>
        <w:gridCol w:w="3408"/>
        <w:gridCol w:w="3409"/>
        <w:gridCol w:w="3409"/>
      </w:tblGrid>
      <w:tr>
        <w:trPr>
          <w:trHeight w:val="495" w:hRule="atLeast"/>
        </w:trPr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1f0fa46" w:id="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参数</w:t>
            </w:r>
          </w:p>
          <w:bookmarkEnd w:id="9"/>
        </w:tc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3a6ab7c" w:id="1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参数含义</w:t>
            </w:r>
          </w:p>
          <w:bookmarkEnd w:id="10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7939a46" w:id="1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示例</w:t>
            </w:r>
          </w:p>
          <w:bookmarkEnd w:id="11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a466326" w:id="1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备注</w:t>
            </w:r>
          </w:p>
          <w:bookmarkEnd w:id="12"/>
        </w:tc>
      </w:tr>
      <w:tr>
        <w:trPr>
          <w:trHeight w:val="495" w:hRule="atLeast"/>
        </w:trPr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f3dc3ee" w:id="1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userName</w:t>
            </w:r>
          </w:p>
          <w:bookmarkEnd w:id="13"/>
        </w:tc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e87709f" w:id="1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用户名</w:t>
            </w:r>
          </w:p>
          <w:bookmarkEnd w:id="14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6a0d4a3" w:id="1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xiaomu</w:t>
            </w:r>
          </w:p>
          <w:bookmarkEnd w:id="15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b894dc8" w:id="16"/>
          <w:p>
            <w:pPr>
              <w:spacing w:after="50" w:line="360" w:lineRule="auto" w:beforeLines="100"/>
              <w:ind w:left="0"/>
              <w:jc w:val="left"/>
            </w:pPr>
          </w:p>
          <w:bookmarkEnd w:id="16"/>
        </w:tc>
      </w:tr>
      <w:tr>
        <w:trPr>
          <w:trHeight w:val="495" w:hRule="atLeast"/>
        </w:trPr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d18e937" w:id="1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password</w:t>
            </w:r>
          </w:p>
          <w:bookmarkEnd w:id="17"/>
        </w:tc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3133732" w:id="1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密码</w:t>
            </w:r>
          </w:p>
          <w:bookmarkEnd w:id="18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3636f1c" w:id="1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12345678</w:t>
            </w:r>
          </w:p>
          <w:bookmarkEnd w:id="19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cf5eec0" w:id="20"/>
          <w:p>
            <w:pPr>
              <w:spacing w:after="50" w:line="360" w:lineRule="auto" w:beforeLines="100"/>
              <w:ind w:left="0"/>
              <w:jc w:val="left"/>
            </w:pPr>
          </w:p>
          <w:bookmarkEnd w:id="20"/>
        </w:tc>
      </w:tr>
    </w:tbl>
    <w:bookmarkEnd w:id="8"/>
    <w:bookmarkStart w:name="ue5936516" w:id="2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请求示例</w:t>
      </w:r>
    </w:p>
    <w:bookmarkEnd w:id="21"/>
    <w:bookmarkStart w:name="u68e26a50" w:id="2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/register?userName=xiaomu&amp;password=12345678</w:t>
      </w:r>
    </w:p>
    <w:bookmarkEnd w:id="22"/>
    <w:bookmarkStart w:name="u7d1e3e23" w:id="2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返回示例</w:t>
      </w:r>
    </w:p>
    <w:bookmarkEnd w:id="23"/>
    <w:bookmarkStart w:name="uc84eea5a" w:id="2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{</w:t>
      </w:r>
    </w:p>
    <w:bookmarkEnd w:id="24"/>
    <w:bookmarkStart w:name="u8a09f0e3" w:id="2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"status": 10000,</w:t>
      </w:r>
    </w:p>
    <w:bookmarkEnd w:id="25"/>
    <w:bookmarkStart w:name="u6fee5ee3" w:id="2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"msg": "SUCCESS",</w:t>
      </w:r>
    </w:p>
    <w:bookmarkEnd w:id="26"/>
    <w:bookmarkStart w:name="u73d786e4" w:id="2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"data": null</w:t>
      </w:r>
    </w:p>
    <w:bookmarkEnd w:id="27"/>
    <w:bookmarkStart w:name="u556d5ab7" w:id="2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}</w:t>
      </w:r>
    </w:p>
    <w:bookmarkEnd w:id="28"/>
    <w:bookmarkStart w:name="mV4Fe" w:id="29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登录</w:t>
      </w:r>
    </w:p>
    <w:bookmarkEnd w:id="29"/>
    <w:bookmarkStart w:name="qITHx" w:id="30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6817"/>
        <w:gridCol w:w="6817"/>
      </w:tblGrid>
      <w:tr>
        <w:trPr>
          <w:trHeight w:val="495" w:hRule="atLeast"/>
        </w:trPr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8e9bb32" w:id="3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请求地址</w:t>
            </w:r>
          </w:p>
          <w:bookmarkEnd w:id="31"/>
        </w:tc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4508a37" w:id="3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505050"/>
                <w:sz w:val="22"/>
              </w:rPr>
              <w:t>/login</w:t>
            </w:r>
          </w:p>
          <w:bookmarkEnd w:id="32"/>
        </w:tc>
      </w:tr>
      <w:tr>
        <w:trPr>
          <w:trHeight w:val="495" w:hRule="atLeast"/>
        </w:trPr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cb71c39" w:id="3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请求方式</w:t>
            </w:r>
          </w:p>
          <w:bookmarkEnd w:id="33"/>
        </w:tc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bcd2e36" w:id="3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POST</w:t>
            </w:r>
          </w:p>
          <w:bookmarkEnd w:id="34"/>
        </w:tc>
      </w:tr>
    </w:tbl>
    <w:bookmarkEnd w:id="30"/>
    <w:bookmarkStart w:name="u1923ee23" w:id="3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参数</w:t>
      </w:r>
    </w:p>
    <w:bookmarkEnd w:id="35"/>
    <w:bookmarkStart w:name="OhA1v" w:id="36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3408"/>
        <w:gridCol w:w="3408"/>
        <w:gridCol w:w="3409"/>
        <w:gridCol w:w="3409"/>
      </w:tblGrid>
      <w:tr>
        <w:trPr>
          <w:trHeight w:val="495" w:hRule="atLeast"/>
        </w:trPr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e5c78e8" w:id="3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参数</w:t>
            </w:r>
          </w:p>
          <w:bookmarkEnd w:id="37"/>
        </w:tc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2ba4e05" w:id="3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参数含义</w:t>
            </w:r>
          </w:p>
          <w:bookmarkEnd w:id="38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6b75425" w:id="3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示例</w:t>
            </w:r>
          </w:p>
          <w:bookmarkEnd w:id="39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89e73e8" w:id="4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备注</w:t>
            </w:r>
          </w:p>
          <w:bookmarkEnd w:id="40"/>
        </w:tc>
      </w:tr>
      <w:tr>
        <w:trPr>
          <w:trHeight w:val="495" w:hRule="atLeast"/>
        </w:trPr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f34ba39" w:id="4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userName</w:t>
            </w:r>
          </w:p>
          <w:bookmarkEnd w:id="41"/>
        </w:tc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9630d03" w:id="4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用户名</w:t>
            </w:r>
          </w:p>
          <w:bookmarkEnd w:id="42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1ef7449" w:id="4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xiaomu</w:t>
            </w:r>
          </w:p>
          <w:bookmarkEnd w:id="43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298f696" w:id="44"/>
          <w:p>
            <w:pPr>
              <w:spacing w:after="50" w:line="360" w:lineRule="auto" w:beforeLines="100"/>
              <w:ind w:left="0"/>
              <w:jc w:val="left"/>
            </w:pPr>
          </w:p>
          <w:bookmarkEnd w:id="44"/>
        </w:tc>
      </w:tr>
      <w:tr>
        <w:trPr>
          <w:trHeight w:val="495" w:hRule="atLeast"/>
        </w:trPr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b54e601" w:id="4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password</w:t>
            </w:r>
          </w:p>
          <w:bookmarkEnd w:id="45"/>
        </w:tc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9ec3fe5" w:id="4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密码</w:t>
            </w:r>
          </w:p>
          <w:bookmarkEnd w:id="46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8cf42ed" w:id="4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12345678</w:t>
            </w:r>
          </w:p>
          <w:bookmarkEnd w:id="47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1705af8" w:id="48"/>
          <w:p>
            <w:pPr>
              <w:spacing w:after="50" w:line="360" w:lineRule="auto" w:beforeLines="100"/>
              <w:ind w:left="0"/>
              <w:jc w:val="left"/>
            </w:pPr>
          </w:p>
          <w:bookmarkEnd w:id="48"/>
        </w:tc>
      </w:tr>
    </w:tbl>
    <w:bookmarkEnd w:id="36"/>
    <w:bookmarkStart w:name="ud57c0b8b" w:id="4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请求示例</w:t>
      </w:r>
    </w:p>
    <w:bookmarkEnd w:id="49"/>
    <w:bookmarkStart w:name="u15f89498" w:id="5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/login?userName=xiaomu&amp;password=12345678</w:t>
      </w:r>
    </w:p>
    <w:bookmarkEnd w:id="50"/>
    <w:bookmarkStart w:name="ub314893c" w:id="5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返回示例</w:t>
      </w:r>
    </w:p>
    <w:bookmarkEnd w:id="51"/>
    <w:bookmarkStart w:name="u69f22152" w:id="5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{</w:t>
      </w:r>
    </w:p>
    <w:bookmarkEnd w:id="52"/>
    <w:bookmarkStart w:name="uf351cc12" w:id="5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"status": 10000,</w:t>
      </w:r>
    </w:p>
    <w:bookmarkEnd w:id="53"/>
    <w:bookmarkStart w:name="u5a5da81c" w:id="5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"msg": "SUCCESS",</w:t>
      </w:r>
    </w:p>
    <w:bookmarkEnd w:id="54"/>
    <w:bookmarkStart w:name="ua95b0b77" w:id="5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"data": {</w:t>
      </w:r>
    </w:p>
    <w:bookmarkEnd w:id="55"/>
    <w:bookmarkStart w:name="ufcc05abc" w:id="5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"id": 9,</w:t>
      </w:r>
    </w:p>
    <w:bookmarkEnd w:id="56"/>
    <w:bookmarkStart w:name="ucbafa7c1" w:id="5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"username": "xiaomu2",</w:t>
      </w:r>
    </w:p>
    <w:bookmarkEnd w:id="57"/>
    <w:bookmarkStart w:name="u69f55403" w:id="5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"password": null,</w:t>
      </w:r>
    </w:p>
    <w:bookmarkEnd w:id="58"/>
    <w:bookmarkStart w:name="uf49d0f9d" w:id="5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"personalizedSignature": "祝你今天好心情",</w:t>
      </w:r>
    </w:p>
    <w:bookmarkEnd w:id="59"/>
    <w:bookmarkStart w:name="ua3509a59" w:id="6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"role": 2,</w:t>
      </w:r>
    </w:p>
    <w:bookmarkEnd w:id="60"/>
    <w:bookmarkStart w:name="ua2f7e01b" w:id="6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"createTime": "2020-02-09T12:39:47.000+0000",</w:t>
      </w:r>
    </w:p>
    <w:bookmarkEnd w:id="61"/>
    <w:bookmarkStart w:name="uf622274d" w:id="6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"updateTime": "2020-02-10T16:56:02.000+0000"</w:t>
      </w:r>
    </w:p>
    <w:bookmarkEnd w:id="62"/>
    <w:bookmarkStart w:name="u31aa1431" w:id="6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}</w:t>
      </w:r>
    </w:p>
    <w:bookmarkEnd w:id="63"/>
    <w:bookmarkStart w:name="uad68670d" w:id="6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}</w:t>
      </w:r>
    </w:p>
    <w:bookmarkEnd w:id="64"/>
    <w:bookmarkStart w:name="u9c517fc8" w:id="65"/>
    <w:bookmarkEnd w:id="65"/>
    <w:bookmarkStart w:name="hPhKd" w:id="66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shd w:fill="fffffe"/>
        </w:rPr>
        <w:t>更新个性签名</w:t>
      </w:r>
    </w:p>
    <w:bookmarkEnd w:id="66"/>
    <w:bookmarkStart w:name="gZ5qJ" w:id="67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6817"/>
        <w:gridCol w:w="6817"/>
      </w:tblGrid>
      <w:tr>
        <w:trPr>
          <w:trHeight w:val="495" w:hRule="atLeast"/>
        </w:trPr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215eb75" w:id="6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请求地址</w:t>
            </w:r>
          </w:p>
          <w:bookmarkEnd w:id="68"/>
        </w:tc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5e26a25" w:id="6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505050"/>
                <w:sz w:val="22"/>
              </w:rPr>
              <w:t>/user/update</w:t>
            </w:r>
          </w:p>
          <w:bookmarkEnd w:id="69"/>
        </w:tc>
      </w:tr>
      <w:tr>
        <w:trPr>
          <w:trHeight w:val="495" w:hRule="atLeast"/>
        </w:trPr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66777b7" w:id="7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请求方式</w:t>
            </w:r>
          </w:p>
          <w:bookmarkEnd w:id="70"/>
        </w:tc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e3d8cfe" w:id="7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POST</w:t>
            </w:r>
          </w:p>
          <w:bookmarkEnd w:id="71"/>
        </w:tc>
      </w:tr>
    </w:tbl>
    <w:bookmarkEnd w:id="67"/>
    <w:bookmarkStart w:name="u0d20e420" w:id="7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参数</w:t>
      </w:r>
    </w:p>
    <w:bookmarkEnd w:id="72"/>
    <w:bookmarkStart w:name="ZuDcW" w:id="73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3408"/>
        <w:gridCol w:w="3408"/>
        <w:gridCol w:w="3409"/>
        <w:gridCol w:w="3409"/>
      </w:tblGrid>
      <w:tr>
        <w:trPr>
          <w:trHeight w:val="495" w:hRule="atLeast"/>
        </w:trPr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88e5969" w:id="7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参数</w:t>
            </w:r>
          </w:p>
          <w:bookmarkEnd w:id="74"/>
        </w:tc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d763d2b" w:id="7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参数含义</w:t>
            </w:r>
          </w:p>
          <w:bookmarkEnd w:id="75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4fcd51c" w:id="7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示例</w:t>
            </w:r>
          </w:p>
          <w:bookmarkEnd w:id="76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dde3e31" w:id="7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备注</w:t>
            </w:r>
          </w:p>
          <w:bookmarkEnd w:id="77"/>
        </w:tc>
      </w:tr>
      <w:tr>
        <w:trPr>
          <w:trHeight w:val="495" w:hRule="atLeast"/>
        </w:trPr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83c1d74" w:id="7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signature</w:t>
            </w:r>
          </w:p>
          <w:bookmarkEnd w:id="78"/>
        </w:tc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c649530" w:id="7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更新的签名内容</w:t>
            </w:r>
          </w:p>
          <w:bookmarkEnd w:id="79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f598732" w:id="8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更新了我的签名</w:t>
            </w:r>
          </w:p>
          <w:bookmarkEnd w:id="80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fff3788" w:id="81"/>
          <w:p>
            <w:pPr>
              <w:spacing w:after="50" w:line="360" w:lineRule="auto" w:beforeLines="100"/>
              <w:ind w:left="0"/>
              <w:jc w:val="left"/>
            </w:pPr>
          </w:p>
          <w:bookmarkEnd w:id="81"/>
        </w:tc>
      </w:tr>
    </w:tbl>
    <w:bookmarkEnd w:id="73"/>
    <w:bookmarkStart w:name="ue8d57559" w:id="8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请求示例</w:t>
      </w:r>
    </w:p>
    <w:bookmarkEnd w:id="82"/>
    <w:bookmarkStart w:name="ue4b64306" w:id="8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/user/update?signature=更新了我的签名</w:t>
      </w:r>
    </w:p>
    <w:bookmarkEnd w:id="83"/>
    <w:bookmarkStart w:name="u8e64af7c" w:id="8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返回示例</w:t>
      </w:r>
    </w:p>
    <w:bookmarkEnd w:id="84"/>
    <w:bookmarkStart w:name="ud171d73e" w:id="8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{</w:t>
      </w:r>
    </w:p>
    <w:bookmarkEnd w:id="85"/>
    <w:bookmarkStart w:name="u0ee06532" w:id="8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"status": 10000,</w:t>
      </w:r>
    </w:p>
    <w:bookmarkEnd w:id="86"/>
    <w:bookmarkStart w:name="udd3cf0f8" w:id="8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"msg": "SUCCESS",</w:t>
      </w:r>
    </w:p>
    <w:bookmarkEnd w:id="87"/>
    <w:bookmarkStart w:name="u128e3327" w:id="8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"data": null</w:t>
      </w:r>
    </w:p>
    <w:bookmarkEnd w:id="88"/>
    <w:bookmarkStart w:name="u0a17e2c5" w:id="8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}</w:t>
      </w:r>
    </w:p>
    <w:bookmarkEnd w:id="89"/>
    <w:bookmarkStart w:name="Ia10W" w:id="90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退出登录</w:t>
      </w:r>
    </w:p>
    <w:bookmarkEnd w:id="90"/>
    <w:bookmarkStart w:name="R1rML" w:id="91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6817"/>
        <w:gridCol w:w="6817"/>
      </w:tblGrid>
      <w:tr>
        <w:trPr>
          <w:trHeight w:val="495" w:hRule="atLeast"/>
        </w:trPr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ec9b1eb" w:id="9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请求地址</w:t>
            </w:r>
          </w:p>
          <w:bookmarkEnd w:id="92"/>
        </w:tc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9530676" w:id="9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505050"/>
                <w:sz w:val="22"/>
              </w:rPr>
              <w:t>/user/logout</w:t>
            </w:r>
          </w:p>
          <w:bookmarkEnd w:id="93"/>
        </w:tc>
      </w:tr>
      <w:tr>
        <w:trPr>
          <w:trHeight w:val="495" w:hRule="atLeast"/>
        </w:trPr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10a6b21" w:id="9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请求方式</w:t>
            </w:r>
          </w:p>
          <w:bookmarkEnd w:id="94"/>
        </w:tc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6f5d9ce" w:id="9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POST</w:t>
            </w:r>
          </w:p>
          <w:bookmarkEnd w:id="95"/>
        </w:tc>
      </w:tr>
    </w:tbl>
    <w:bookmarkEnd w:id="91"/>
    <w:bookmarkStart w:name="u793893c1" w:id="9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参数</w:t>
      </w:r>
    </w:p>
    <w:bookmarkEnd w:id="96"/>
    <w:bookmarkStart w:name="qsQ7K" w:id="97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3408"/>
        <w:gridCol w:w="3408"/>
        <w:gridCol w:w="3409"/>
        <w:gridCol w:w="3409"/>
      </w:tblGrid>
      <w:tr>
        <w:trPr>
          <w:trHeight w:val="495" w:hRule="atLeast"/>
        </w:trPr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330830f" w:id="9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参数</w:t>
            </w:r>
          </w:p>
          <w:bookmarkEnd w:id="98"/>
        </w:tc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755a713" w:id="9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参数含义</w:t>
            </w:r>
          </w:p>
          <w:bookmarkEnd w:id="99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5ebc9bc" w:id="10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示例</w:t>
            </w:r>
          </w:p>
          <w:bookmarkEnd w:id="100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e855cfa" w:id="10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备注</w:t>
            </w:r>
          </w:p>
          <w:bookmarkEnd w:id="101"/>
        </w:tc>
      </w:tr>
      <w:tr>
        <w:trPr>
          <w:trHeight w:val="495" w:hRule="atLeast"/>
        </w:trPr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b6acf4d" w:id="10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无</w:t>
            </w:r>
          </w:p>
          <w:bookmarkEnd w:id="102"/>
        </w:tc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4cff8bf" w:id="103"/>
          <w:p>
            <w:pPr>
              <w:spacing w:after="50" w:line="360" w:lineRule="auto" w:beforeLines="100"/>
              <w:ind w:left="0"/>
              <w:jc w:val="left"/>
            </w:pPr>
          </w:p>
          <w:bookmarkEnd w:id="103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1dea2d9" w:id="104"/>
          <w:p>
            <w:pPr>
              <w:spacing w:after="50" w:line="360" w:lineRule="auto" w:beforeLines="100"/>
              <w:ind w:left="0"/>
              <w:jc w:val="left"/>
            </w:pPr>
          </w:p>
          <w:bookmarkEnd w:id="104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2f3573a" w:id="105"/>
          <w:p>
            <w:pPr>
              <w:spacing w:after="50" w:line="360" w:lineRule="auto" w:beforeLines="100"/>
              <w:ind w:left="0"/>
              <w:jc w:val="left"/>
            </w:pPr>
          </w:p>
          <w:bookmarkEnd w:id="105"/>
        </w:tc>
      </w:tr>
    </w:tbl>
    <w:bookmarkEnd w:id="97"/>
    <w:bookmarkStart w:name="u199fc586" w:id="10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请求示例</w:t>
      </w:r>
    </w:p>
    <w:bookmarkEnd w:id="106"/>
    <w:bookmarkStart w:name="uab37a829" w:id="10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/user/logout</w:t>
      </w:r>
    </w:p>
    <w:bookmarkEnd w:id="107"/>
    <w:bookmarkStart w:name="uaf7e7f0a" w:id="10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返回示例</w:t>
      </w:r>
    </w:p>
    <w:bookmarkEnd w:id="108"/>
    <w:bookmarkStart w:name="ubf84a7dc" w:id="10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{</w:t>
      </w:r>
    </w:p>
    <w:bookmarkEnd w:id="109"/>
    <w:bookmarkStart w:name="u6f25727c" w:id="1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"status": 10000,</w:t>
      </w:r>
    </w:p>
    <w:bookmarkEnd w:id="110"/>
    <w:bookmarkStart w:name="u3f466182" w:id="11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"msg": "SUCCESS",</w:t>
      </w:r>
    </w:p>
    <w:bookmarkEnd w:id="111"/>
    <w:bookmarkStart w:name="u560c4167" w:id="11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"data": null</w:t>
      </w:r>
    </w:p>
    <w:bookmarkEnd w:id="112"/>
    <w:bookmarkStart w:name="u8b3878af" w:id="11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}</w:t>
      </w:r>
    </w:p>
    <w:bookmarkEnd w:id="113"/>
    <w:bookmarkStart w:name="xwXxS" w:id="114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管理员登录</w:t>
      </w:r>
    </w:p>
    <w:bookmarkEnd w:id="114"/>
    <w:bookmarkStart w:name="uQVS4" w:id="115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6817"/>
        <w:gridCol w:w="6817"/>
      </w:tblGrid>
      <w:tr>
        <w:trPr>
          <w:trHeight w:val="495" w:hRule="atLeast"/>
        </w:trPr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dee42d9" w:id="11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请求地址</w:t>
            </w:r>
          </w:p>
          <w:bookmarkEnd w:id="116"/>
        </w:tc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33b6aa2" w:id="11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505050"/>
                <w:sz w:val="22"/>
              </w:rPr>
              <w:t>/</w:t>
            </w:r>
            <w:r>
              <w:rPr>
                <w:rFonts w:ascii="宋体" w:hAnsi="Times New Roman" w:eastAsia="宋体"/>
                <w:b w:val="false"/>
                <w:i w:val="false"/>
                <w:color w:val="505050"/>
                <w:sz w:val="22"/>
              </w:rPr>
              <w:t>adminLogin</w:t>
            </w:r>
          </w:p>
          <w:bookmarkEnd w:id="117"/>
        </w:tc>
      </w:tr>
      <w:tr>
        <w:trPr>
          <w:trHeight w:val="495" w:hRule="atLeast"/>
        </w:trPr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9aa6f21" w:id="11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请求方式</w:t>
            </w:r>
          </w:p>
          <w:bookmarkEnd w:id="118"/>
        </w:tc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9ab8f98" w:id="11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POST</w:t>
            </w:r>
          </w:p>
          <w:bookmarkEnd w:id="119"/>
        </w:tc>
      </w:tr>
    </w:tbl>
    <w:bookmarkEnd w:id="115"/>
    <w:bookmarkStart w:name="ud861f2e2" w:id="12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参数</w:t>
      </w:r>
    </w:p>
    <w:bookmarkEnd w:id="120"/>
    <w:bookmarkStart w:name="Sldye" w:id="121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3408"/>
        <w:gridCol w:w="3408"/>
        <w:gridCol w:w="3409"/>
        <w:gridCol w:w="3409"/>
      </w:tblGrid>
      <w:tr>
        <w:trPr>
          <w:trHeight w:val="495" w:hRule="atLeast"/>
        </w:trPr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2777b6f" w:id="12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参数</w:t>
            </w:r>
          </w:p>
          <w:bookmarkEnd w:id="122"/>
        </w:tc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c546091" w:id="12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参数含义</w:t>
            </w:r>
          </w:p>
          <w:bookmarkEnd w:id="123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c1209b4" w:id="12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示例</w:t>
            </w:r>
          </w:p>
          <w:bookmarkEnd w:id="124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83928d7" w:id="12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备注</w:t>
            </w:r>
          </w:p>
          <w:bookmarkEnd w:id="125"/>
        </w:tc>
      </w:tr>
      <w:tr>
        <w:trPr>
          <w:trHeight w:val="495" w:hRule="atLeast"/>
        </w:trPr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1ba06cb" w:id="12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userName</w:t>
            </w:r>
          </w:p>
          <w:bookmarkEnd w:id="126"/>
        </w:tc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a8c0ec1" w:id="12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用户名</w:t>
            </w:r>
          </w:p>
          <w:bookmarkEnd w:id="127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8228c8d" w:id="12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xiaomu</w:t>
            </w:r>
          </w:p>
          <w:bookmarkEnd w:id="128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286fb22" w:id="129"/>
          <w:p>
            <w:pPr>
              <w:spacing w:after="50" w:line="360" w:lineRule="auto" w:beforeLines="100"/>
              <w:ind w:left="0"/>
              <w:jc w:val="left"/>
            </w:pPr>
          </w:p>
          <w:bookmarkEnd w:id="129"/>
        </w:tc>
      </w:tr>
      <w:tr>
        <w:trPr>
          <w:trHeight w:val="495" w:hRule="atLeast"/>
        </w:trPr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75f61a6" w:id="13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password</w:t>
            </w:r>
          </w:p>
          <w:bookmarkEnd w:id="130"/>
        </w:tc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40eac2a" w:id="13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密码</w:t>
            </w:r>
          </w:p>
          <w:bookmarkEnd w:id="131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bbb00f3" w:id="13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12345678</w:t>
            </w:r>
          </w:p>
          <w:bookmarkEnd w:id="132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6c2f84d" w:id="133"/>
          <w:p>
            <w:pPr>
              <w:spacing w:after="50" w:line="360" w:lineRule="auto" w:beforeLines="100"/>
              <w:ind w:left="0"/>
              <w:jc w:val="left"/>
            </w:pPr>
          </w:p>
          <w:bookmarkEnd w:id="133"/>
        </w:tc>
      </w:tr>
    </w:tbl>
    <w:bookmarkEnd w:id="121"/>
    <w:bookmarkStart w:name="uad817de8" w:id="13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请求示例</w:t>
      </w:r>
    </w:p>
    <w:bookmarkEnd w:id="134"/>
    <w:bookmarkStart w:name="u025554c9" w:id="13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/adminLogin?userName=xiaomu&amp;password=12345678</w:t>
      </w:r>
    </w:p>
    <w:bookmarkEnd w:id="135"/>
    <w:bookmarkStart w:name="u916231d8" w:id="13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返回示例</w:t>
      </w:r>
    </w:p>
    <w:bookmarkEnd w:id="136"/>
    <w:bookmarkStart w:name="ud2688117" w:id="13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{</w:t>
      </w:r>
    </w:p>
    <w:bookmarkEnd w:id="137"/>
    <w:bookmarkStart w:name="uda679572" w:id="13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"status": 10000,</w:t>
      </w:r>
    </w:p>
    <w:bookmarkEnd w:id="138"/>
    <w:bookmarkStart w:name="uccb0aa62" w:id="13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"msg": "SUCCESS",</w:t>
      </w:r>
    </w:p>
    <w:bookmarkEnd w:id="139"/>
    <w:bookmarkStart w:name="u2bfcc1e5" w:id="14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"data": {</w:t>
      </w:r>
    </w:p>
    <w:bookmarkEnd w:id="140"/>
    <w:bookmarkStart w:name="ua1fb72c7" w:id="14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"id": 9,</w:t>
      </w:r>
    </w:p>
    <w:bookmarkEnd w:id="141"/>
    <w:bookmarkStart w:name="udbeb9a2d" w:id="14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"username": "xiaomu2",</w:t>
      </w:r>
    </w:p>
    <w:bookmarkEnd w:id="142"/>
    <w:bookmarkStart w:name="uc0fa2fc3" w:id="14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"password": null,</w:t>
      </w:r>
    </w:p>
    <w:bookmarkEnd w:id="143"/>
    <w:bookmarkStart w:name="ud91f3d4b" w:id="14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"personalizedSignature": "祝你今天好心情",</w:t>
      </w:r>
    </w:p>
    <w:bookmarkEnd w:id="144"/>
    <w:bookmarkStart w:name="u774adbe5" w:id="14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"role": 2,</w:t>
      </w:r>
    </w:p>
    <w:bookmarkEnd w:id="145"/>
    <w:bookmarkStart w:name="ue0f0393b" w:id="14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"createTime": "2020-02-09T12:39:47.000+0000",</w:t>
      </w:r>
    </w:p>
    <w:bookmarkEnd w:id="146"/>
    <w:bookmarkStart w:name="ube6c6f1c" w:id="14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"updateTime": "2020-02-10T16:56:02.000+0000"</w:t>
      </w:r>
    </w:p>
    <w:bookmarkEnd w:id="147"/>
    <w:bookmarkStart w:name="u2a5bfd2b" w:id="14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}</w:t>
      </w:r>
    </w:p>
    <w:bookmarkEnd w:id="148"/>
    <w:bookmarkStart w:name="u57c1a381" w:id="14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}</w:t>
      </w:r>
    </w:p>
    <w:bookmarkEnd w:id="149"/>
    <w:bookmarkStart w:name="u339f2d39" w:id="150"/>
    <w:bookmarkEnd w:id="150"/>
    <w:bookmarkStart w:name="ucd3eabeb" w:id="151"/>
    <w:bookmarkEnd w:id="151"/>
    <w:bookmarkStart w:name="Cfcwl" w:id="152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商品分类模块</w:t>
      </w:r>
    </w:p>
    <w:bookmarkEnd w:id="152"/>
    <w:bookmarkStart w:name="AxjvT" w:id="153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后台管理：</w:t>
      </w:r>
    </w:p>
    <w:bookmarkEnd w:id="153"/>
    <w:bookmarkStart w:name="cwLAY" w:id="15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增加目录分类</w:t>
      </w:r>
    </w:p>
    <w:bookmarkEnd w:id="154"/>
    <w:bookmarkStart w:name="nW1ci" w:id="155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5911"/>
        <w:gridCol w:w="7723"/>
      </w:tblGrid>
      <w:tr>
        <w:trPr>
          <w:trHeight w:val="495" w:hRule="atLeast"/>
        </w:trPr>
        <w:tc>
          <w:tcPr>
            <w:tcW w:w="59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db047ff" w:id="15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请求地址</w:t>
            </w:r>
          </w:p>
          <w:bookmarkEnd w:id="156"/>
        </w:tc>
        <w:tc>
          <w:tcPr>
            <w:tcW w:w="772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c0f3a0d" w:id="15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505050"/>
                <w:sz w:val="22"/>
              </w:rPr>
              <w:t>/admin/category/add</w:t>
            </w:r>
          </w:p>
          <w:bookmarkEnd w:id="157"/>
        </w:tc>
      </w:tr>
      <w:tr>
        <w:trPr>
          <w:trHeight w:val="495" w:hRule="atLeast"/>
        </w:trPr>
        <w:tc>
          <w:tcPr>
            <w:tcW w:w="59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b90a954" w:id="15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请求方式</w:t>
            </w:r>
          </w:p>
          <w:bookmarkEnd w:id="158"/>
        </w:tc>
        <w:tc>
          <w:tcPr>
            <w:tcW w:w="772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28bbe9e" w:id="15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POST</w:t>
            </w:r>
          </w:p>
          <w:bookmarkEnd w:id="159"/>
        </w:tc>
      </w:tr>
    </w:tbl>
    <w:bookmarkEnd w:id="155"/>
    <w:bookmarkStart w:name="u02d12ec0" w:id="16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参数</w:t>
      </w:r>
    </w:p>
    <w:bookmarkEnd w:id="160"/>
    <w:bookmarkStart w:name="usBvf" w:id="161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3408"/>
        <w:gridCol w:w="3408"/>
        <w:gridCol w:w="3409"/>
        <w:gridCol w:w="3409"/>
      </w:tblGrid>
      <w:tr>
        <w:trPr>
          <w:trHeight w:val="495" w:hRule="atLeast"/>
        </w:trPr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78f836b" w:id="16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参数</w:t>
            </w:r>
          </w:p>
          <w:bookmarkEnd w:id="162"/>
        </w:tc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e1e5f52" w:id="16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参数含义</w:t>
            </w:r>
          </w:p>
          <w:bookmarkEnd w:id="163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6e29048" w:id="16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示例</w:t>
            </w:r>
          </w:p>
          <w:bookmarkEnd w:id="164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2431672" w:id="16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备注</w:t>
            </w:r>
          </w:p>
          <w:bookmarkEnd w:id="165"/>
        </w:tc>
      </w:tr>
      <w:tr>
        <w:trPr>
          <w:trHeight w:val="495" w:hRule="atLeast"/>
        </w:trPr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327667f" w:id="16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name</w:t>
            </w:r>
          </w:p>
          <w:bookmarkEnd w:id="166"/>
        </w:tc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6ac009d" w:id="16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目录名</w:t>
            </w:r>
          </w:p>
          <w:bookmarkEnd w:id="167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6c44c9e" w:id="16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新鲜水果</w:t>
            </w:r>
          </w:p>
          <w:bookmarkEnd w:id="168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362f010" w:id="169"/>
          <w:p>
            <w:pPr>
              <w:spacing w:after="50" w:line="360" w:lineRule="auto" w:beforeLines="100"/>
              <w:ind w:left="0"/>
              <w:jc w:val="left"/>
            </w:pPr>
          </w:p>
          <w:bookmarkEnd w:id="169"/>
        </w:tc>
      </w:tr>
      <w:tr>
        <w:trPr>
          <w:trHeight w:val="495" w:hRule="atLeast"/>
        </w:trPr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0ad7815" w:id="17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type</w:t>
            </w:r>
          </w:p>
          <w:bookmarkEnd w:id="170"/>
        </w:tc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e9d37c9" w:id="17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目录层级</w:t>
            </w:r>
          </w:p>
          <w:bookmarkEnd w:id="171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81820fa" w:id="17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</w:t>
            </w:r>
          </w:p>
          <w:bookmarkEnd w:id="172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427ff74" w:id="17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不超过3级</w:t>
            </w:r>
          </w:p>
          <w:bookmarkEnd w:id="173"/>
        </w:tc>
      </w:tr>
      <w:tr>
        <w:trPr>
          <w:trHeight w:val="495" w:hRule="atLeast"/>
        </w:trPr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71a11e1" w:id="17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parentId</w:t>
            </w:r>
          </w:p>
          <w:bookmarkEnd w:id="174"/>
        </w:tc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3302f52" w:id="17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父目录的ID</w:t>
            </w:r>
          </w:p>
          <w:bookmarkEnd w:id="175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b185af8" w:id="17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</w:t>
            </w:r>
          </w:p>
          <w:bookmarkEnd w:id="176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ea3cf28" w:id="17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1级目录的parentId为0</w:t>
            </w:r>
          </w:p>
          <w:bookmarkEnd w:id="177"/>
        </w:tc>
      </w:tr>
      <w:tr>
        <w:trPr>
          <w:trHeight w:val="495" w:hRule="atLeast"/>
        </w:trPr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3a9d05b" w:id="17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orderNum</w:t>
            </w:r>
          </w:p>
          <w:bookmarkEnd w:id="178"/>
        </w:tc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13e6b8c" w:id="17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排序</w:t>
            </w:r>
          </w:p>
          <w:bookmarkEnd w:id="179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4ca7381" w:id="18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5</w:t>
            </w:r>
          </w:p>
          <w:bookmarkEnd w:id="180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0b1f916" w:id="18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同级目录的排序</w:t>
            </w:r>
          </w:p>
          <w:bookmarkEnd w:id="181"/>
        </w:tc>
      </w:tr>
    </w:tbl>
    <w:bookmarkEnd w:id="161"/>
    <w:bookmarkStart w:name="ua62e135f" w:id="18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请求示例</w:t>
      </w:r>
    </w:p>
    <w:bookmarkEnd w:id="182"/>
    <w:bookmarkStart w:name="ucbc2551f" w:id="18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/admin/category/add</w:t>
      </w:r>
    </w:p>
    <w:bookmarkEnd w:id="183"/>
    <w:bookmarkStart w:name="ue937c8e8" w:id="18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body：</w:t>
      </w:r>
    </w:p>
    <w:bookmarkEnd w:id="184"/>
    <w:bookmarkStart w:name="u137894ec" w:id="18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{"name":"食品","type":1,"parentId":0,"orderNum":1}</w:t>
      </w:r>
    </w:p>
    <w:bookmarkEnd w:id="185"/>
    <w:bookmarkStart w:name="uaf4e413b" w:id="18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返回示例</w:t>
      </w:r>
    </w:p>
    <w:bookmarkEnd w:id="186"/>
    <w:bookmarkStart w:name="u938b931d" w:id="18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{</w:t>
      </w:r>
    </w:p>
    <w:bookmarkEnd w:id="187"/>
    <w:bookmarkStart w:name="u66186753" w:id="18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"status": 10000,</w:t>
      </w:r>
    </w:p>
    <w:bookmarkEnd w:id="188"/>
    <w:bookmarkStart w:name="u119a1f24" w:id="18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"msg": "SUCCESS",</w:t>
      </w:r>
    </w:p>
    <w:bookmarkEnd w:id="189"/>
    <w:bookmarkStart w:name="u37fe9b37" w:id="19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"data": null</w:t>
      </w:r>
    </w:p>
    <w:bookmarkEnd w:id="190"/>
    <w:bookmarkStart w:name="u532fdd95" w:id="19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}</w:t>
      </w:r>
    </w:p>
    <w:bookmarkEnd w:id="191"/>
    <w:bookmarkStart w:name="NUt9u" w:id="19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更新目录分类</w:t>
      </w:r>
    </w:p>
    <w:bookmarkEnd w:id="192"/>
    <w:bookmarkStart w:name="Nr4GL" w:id="193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5462"/>
        <w:gridCol w:w="8172"/>
      </w:tblGrid>
      <w:tr>
        <w:trPr>
          <w:trHeight w:val="495" w:hRule="atLeast"/>
        </w:trPr>
        <w:tc>
          <w:tcPr>
            <w:tcW w:w="546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1f71b85" w:id="19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请求地址</w:t>
            </w:r>
          </w:p>
          <w:bookmarkEnd w:id="194"/>
        </w:tc>
        <w:tc>
          <w:tcPr>
            <w:tcW w:w="817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14c6395" w:id="19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505050"/>
                <w:sz w:val="22"/>
              </w:rPr>
              <w:t>/admin/category/update</w:t>
            </w:r>
          </w:p>
          <w:bookmarkEnd w:id="195"/>
        </w:tc>
      </w:tr>
      <w:tr>
        <w:trPr>
          <w:trHeight w:val="495" w:hRule="atLeast"/>
        </w:trPr>
        <w:tc>
          <w:tcPr>
            <w:tcW w:w="546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36b92a5" w:id="19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请求方式</w:t>
            </w:r>
          </w:p>
          <w:bookmarkEnd w:id="196"/>
        </w:tc>
        <w:tc>
          <w:tcPr>
            <w:tcW w:w="817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da4f6d5" w:id="19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POST</w:t>
            </w:r>
          </w:p>
          <w:bookmarkEnd w:id="197"/>
        </w:tc>
      </w:tr>
    </w:tbl>
    <w:bookmarkEnd w:id="193"/>
    <w:bookmarkStart w:name="u4f7616e7" w:id="19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参数</w:t>
      </w:r>
    </w:p>
    <w:bookmarkEnd w:id="198"/>
    <w:bookmarkStart w:name="ES3MT" w:id="199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3408"/>
        <w:gridCol w:w="3408"/>
        <w:gridCol w:w="3409"/>
        <w:gridCol w:w="3409"/>
      </w:tblGrid>
      <w:tr>
        <w:trPr>
          <w:trHeight w:val="495" w:hRule="atLeast"/>
        </w:trPr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76a98f8" w:id="20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参数</w:t>
            </w:r>
          </w:p>
          <w:bookmarkEnd w:id="200"/>
        </w:tc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6119a05" w:id="20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参数含义</w:t>
            </w:r>
          </w:p>
          <w:bookmarkEnd w:id="201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af198fe" w:id="20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示例</w:t>
            </w:r>
          </w:p>
          <w:bookmarkEnd w:id="202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0039622" w:id="20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备注</w:t>
            </w:r>
          </w:p>
          <w:bookmarkEnd w:id="203"/>
        </w:tc>
      </w:tr>
      <w:tr>
        <w:trPr>
          <w:trHeight w:val="495" w:hRule="atLeast"/>
        </w:trPr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ccd9b3e" w:id="20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id</w:t>
            </w:r>
          </w:p>
          <w:bookmarkEnd w:id="204"/>
        </w:tc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f2070f5" w:id="20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目录的id</w:t>
            </w:r>
          </w:p>
          <w:bookmarkEnd w:id="205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8f730af" w:id="20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</w:t>
            </w:r>
          </w:p>
          <w:bookmarkEnd w:id="206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edcb8d6" w:id="207"/>
          <w:p>
            <w:pPr>
              <w:spacing w:after="50" w:line="360" w:lineRule="auto" w:beforeLines="100"/>
              <w:ind w:left="0"/>
              <w:jc w:val="left"/>
            </w:pPr>
          </w:p>
          <w:bookmarkEnd w:id="207"/>
        </w:tc>
      </w:tr>
      <w:tr>
        <w:trPr>
          <w:trHeight w:val="495" w:hRule="atLeast"/>
        </w:trPr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58b34bb" w:id="20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name</w:t>
            </w:r>
          </w:p>
          <w:bookmarkEnd w:id="208"/>
        </w:tc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59b9df4" w:id="20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目录名</w:t>
            </w:r>
          </w:p>
          <w:bookmarkEnd w:id="209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a9ee208" w:id="21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新鲜水果</w:t>
            </w:r>
          </w:p>
          <w:bookmarkEnd w:id="210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cb1c921" w:id="211"/>
          <w:p>
            <w:pPr>
              <w:spacing w:after="50" w:line="360" w:lineRule="auto" w:beforeLines="100"/>
              <w:ind w:left="0"/>
              <w:jc w:val="left"/>
            </w:pPr>
          </w:p>
          <w:bookmarkEnd w:id="211"/>
        </w:tc>
      </w:tr>
      <w:tr>
        <w:trPr>
          <w:trHeight w:val="495" w:hRule="atLeast"/>
        </w:trPr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5bf0893" w:id="21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type</w:t>
            </w:r>
          </w:p>
          <w:bookmarkEnd w:id="212"/>
        </w:tc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a85ca5f" w:id="21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目录层级</w:t>
            </w:r>
          </w:p>
          <w:bookmarkEnd w:id="213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12ed820" w:id="21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</w:t>
            </w:r>
          </w:p>
          <w:bookmarkEnd w:id="214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d0628cd" w:id="21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不超过3级</w:t>
            </w:r>
          </w:p>
          <w:bookmarkEnd w:id="215"/>
        </w:tc>
      </w:tr>
      <w:tr>
        <w:trPr>
          <w:trHeight w:val="495" w:hRule="atLeast"/>
        </w:trPr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ed94590" w:id="21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parentId</w:t>
            </w:r>
          </w:p>
          <w:bookmarkEnd w:id="216"/>
        </w:tc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dc5bead" w:id="21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父目录的ID</w:t>
            </w:r>
          </w:p>
          <w:bookmarkEnd w:id="217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ab94572" w:id="21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</w:t>
            </w:r>
          </w:p>
          <w:bookmarkEnd w:id="218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fc8b97e" w:id="21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1级目录的parentId为0</w:t>
            </w:r>
          </w:p>
          <w:bookmarkEnd w:id="219"/>
        </w:tc>
      </w:tr>
      <w:tr>
        <w:trPr>
          <w:trHeight w:val="495" w:hRule="atLeast"/>
        </w:trPr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84ecd5e" w:id="22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orderNum</w:t>
            </w:r>
          </w:p>
          <w:bookmarkEnd w:id="220"/>
        </w:tc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e927de5" w:id="22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排序</w:t>
            </w:r>
          </w:p>
          <w:bookmarkEnd w:id="221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a94f65e" w:id="22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5</w:t>
            </w:r>
          </w:p>
          <w:bookmarkEnd w:id="222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52b2528" w:id="22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同级目录的排序</w:t>
            </w:r>
          </w:p>
          <w:bookmarkEnd w:id="223"/>
        </w:tc>
      </w:tr>
    </w:tbl>
    <w:bookmarkEnd w:id="199"/>
    <w:bookmarkStart w:name="uef3bf2ec" w:id="22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请求示例</w:t>
      </w:r>
    </w:p>
    <w:bookmarkEnd w:id="224"/>
    <w:bookmarkStart w:name="ubdcd6d00" w:id="22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/admin/category/update</w:t>
      </w:r>
    </w:p>
    <w:bookmarkEnd w:id="225"/>
    <w:bookmarkStart w:name="u98243cb0" w:id="22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body：</w:t>
      </w:r>
    </w:p>
    <w:bookmarkEnd w:id="226"/>
    <w:bookmarkStart w:name="ucf73dfc0" w:id="22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{"id":"1","name":"食品品品品","type":1,"parentId":0,"orderNum":1}</w:t>
      </w:r>
    </w:p>
    <w:bookmarkEnd w:id="227"/>
    <w:bookmarkStart w:name="uee8d1d1d" w:id="22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返回示例</w:t>
      </w:r>
    </w:p>
    <w:bookmarkEnd w:id="228"/>
    <w:bookmarkStart w:name="u8b99b4b5" w:id="22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{</w:t>
      </w:r>
    </w:p>
    <w:bookmarkEnd w:id="229"/>
    <w:bookmarkStart w:name="u6ba91c9f" w:id="23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"status": 10000,</w:t>
      </w:r>
    </w:p>
    <w:bookmarkEnd w:id="230"/>
    <w:bookmarkStart w:name="u6b832d98" w:id="23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"msg": "SUCCESS",</w:t>
      </w:r>
    </w:p>
    <w:bookmarkEnd w:id="231"/>
    <w:bookmarkStart w:name="u0650679c" w:id="23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"data": null</w:t>
      </w:r>
    </w:p>
    <w:bookmarkEnd w:id="232"/>
    <w:bookmarkStart w:name="u7fbf71b3" w:id="23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}</w:t>
      </w:r>
    </w:p>
    <w:bookmarkEnd w:id="233"/>
    <w:bookmarkStart w:name="ZMlBS" w:id="23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删除分类</w:t>
      </w:r>
    </w:p>
    <w:bookmarkEnd w:id="234"/>
    <w:bookmarkStart w:name="jYSAL" w:id="235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5558"/>
        <w:gridCol w:w="8076"/>
      </w:tblGrid>
      <w:tr>
        <w:trPr>
          <w:trHeight w:val="495" w:hRule="atLeast"/>
        </w:trPr>
        <w:tc>
          <w:tcPr>
            <w:tcW w:w="55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40ca700" w:id="23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请求地址</w:t>
            </w:r>
          </w:p>
          <w:bookmarkEnd w:id="236"/>
        </w:tc>
        <w:tc>
          <w:tcPr>
            <w:tcW w:w="80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3eb515b" w:id="23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505050"/>
                <w:sz w:val="22"/>
              </w:rPr>
              <w:t>/admin/category/delete</w:t>
            </w:r>
          </w:p>
          <w:bookmarkEnd w:id="237"/>
        </w:tc>
      </w:tr>
      <w:tr>
        <w:trPr>
          <w:trHeight w:val="495" w:hRule="atLeast"/>
        </w:trPr>
        <w:tc>
          <w:tcPr>
            <w:tcW w:w="55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0b876bd" w:id="23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请求方式</w:t>
            </w:r>
          </w:p>
          <w:bookmarkEnd w:id="238"/>
        </w:tc>
        <w:tc>
          <w:tcPr>
            <w:tcW w:w="80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601fa46" w:id="23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POST</w:t>
            </w:r>
          </w:p>
          <w:bookmarkEnd w:id="239"/>
        </w:tc>
      </w:tr>
    </w:tbl>
    <w:bookmarkEnd w:id="235"/>
    <w:bookmarkStart w:name="uce404233" w:id="24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参数</w:t>
      </w:r>
    </w:p>
    <w:bookmarkEnd w:id="240"/>
    <w:bookmarkStart w:name="sHrP7" w:id="241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3408"/>
        <w:gridCol w:w="3408"/>
        <w:gridCol w:w="3409"/>
        <w:gridCol w:w="3409"/>
      </w:tblGrid>
      <w:tr>
        <w:trPr>
          <w:trHeight w:val="495" w:hRule="atLeast"/>
        </w:trPr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ca9f0c5" w:id="24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参数</w:t>
            </w:r>
          </w:p>
          <w:bookmarkEnd w:id="242"/>
        </w:tc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992e956" w:id="24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参数含义</w:t>
            </w:r>
          </w:p>
          <w:bookmarkEnd w:id="243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c8e3809" w:id="24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示例</w:t>
            </w:r>
          </w:p>
          <w:bookmarkEnd w:id="244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e5d16ce" w:id="24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备注</w:t>
            </w:r>
          </w:p>
          <w:bookmarkEnd w:id="245"/>
        </w:tc>
      </w:tr>
      <w:tr>
        <w:trPr>
          <w:trHeight w:val="495" w:hRule="atLeast"/>
        </w:trPr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40a1d0f" w:id="24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id</w:t>
            </w:r>
          </w:p>
          <w:bookmarkEnd w:id="246"/>
        </w:tc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7e56b35" w:id="24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目录的id</w:t>
            </w:r>
          </w:p>
          <w:bookmarkEnd w:id="247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61ac87d" w:id="24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</w:t>
            </w:r>
          </w:p>
          <w:bookmarkEnd w:id="248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020d106" w:id="249"/>
          <w:p>
            <w:pPr>
              <w:spacing w:after="50" w:line="360" w:lineRule="auto" w:beforeLines="100"/>
              <w:ind w:left="0"/>
              <w:jc w:val="left"/>
            </w:pPr>
          </w:p>
          <w:bookmarkEnd w:id="249"/>
        </w:tc>
      </w:tr>
    </w:tbl>
    <w:bookmarkEnd w:id="241"/>
    <w:bookmarkStart w:name="u47b2001e" w:id="25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请求示例</w:t>
      </w:r>
    </w:p>
    <w:bookmarkEnd w:id="250"/>
    <w:bookmarkStart w:name="u72592696" w:id="25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/admin/category/delete?id=1</w:t>
      </w:r>
    </w:p>
    <w:bookmarkEnd w:id="251"/>
    <w:bookmarkStart w:name="u0de94452" w:id="25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返回示例</w:t>
      </w:r>
    </w:p>
    <w:bookmarkEnd w:id="252"/>
    <w:bookmarkStart w:name="u0acfc561" w:id="25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{</w:t>
      </w:r>
    </w:p>
    <w:bookmarkEnd w:id="253"/>
    <w:bookmarkStart w:name="u053548f4" w:id="25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"status": 10000,</w:t>
      </w:r>
    </w:p>
    <w:bookmarkEnd w:id="254"/>
    <w:bookmarkStart w:name="u62429083" w:id="25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"msg": "SUCCESS",</w:t>
      </w:r>
    </w:p>
    <w:bookmarkEnd w:id="255"/>
    <w:bookmarkStart w:name="u7c8a8b50" w:id="25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"data": null</w:t>
      </w:r>
    </w:p>
    <w:bookmarkEnd w:id="256"/>
    <w:bookmarkStart w:name="ub21059ec" w:id="25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}</w:t>
      </w:r>
    </w:p>
    <w:bookmarkEnd w:id="257"/>
    <w:bookmarkStart w:name="wetCH" w:id="25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分类列表（平铺） </w:t>
      </w:r>
    </w:p>
    <w:bookmarkEnd w:id="258"/>
    <w:bookmarkStart w:name="yLBTQ" w:id="259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3378"/>
        <w:gridCol w:w="10256"/>
      </w:tblGrid>
      <w:tr>
        <w:trPr>
          <w:trHeight w:val="495" w:hRule="atLeast"/>
        </w:trPr>
        <w:tc>
          <w:tcPr>
            <w:tcW w:w="33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6a6f3d6" w:id="26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请求地址</w:t>
            </w:r>
          </w:p>
          <w:bookmarkEnd w:id="260"/>
        </w:tc>
        <w:tc>
          <w:tcPr>
            <w:tcW w:w="1025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b68512d" w:id="26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505050"/>
                <w:sz w:val="22"/>
              </w:rPr>
              <w:t>/admin/category/list?pageNum=1&amp;pageSize=10</w:t>
            </w:r>
          </w:p>
          <w:bookmarkEnd w:id="261"/>
        </w:tc>
      </w:tr>
      <w:tr>
        <w:trPr>
          <w:trHeight w:val="495" w:hRule="atLeast"/>
        </w:trPr>
        <w:tc>
          <w:tcPr>
            <w:tcW w:w="33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7069920" w:id="26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请求方式</w:t>
            </w:r>
          </w:p>
          <w:bookmarkEnd w:id="262"/>
        </w:tc>
        <w:tc>
          <w:tcPr>
            <w:tcW w:w="1025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5cb32e2" w:id="26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GET</w:t>
            </w:r>
          </w:p>
          <w:bookmarkEnd w:id="263"/>
        </w:tc>
      </w:tr>
    </w:tbl>
    <w:bookmarkEnd w:id="259"/>
    <w:bookmarkStart w:name="u19cbea1e" w:id="26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参数</w:t>
      </w:r>
    </w:p>
    <w:bookmarkEnd w:id="264"/>
    <w:bookmarkStart w:name="kVsfm" w:id="265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3408"/>
        <w:gridCol w:w="3408"/>
        <w:gridCol w:w="3409"/>
        <w:gridCol w:w="3409"/>
      </w:tblGrid>
      <w:tr>
        <w:trPr>
          <w:trHeight w:val="495" w:hRule="atLeast"/>
        </w:trPr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bd00521" w:id="26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参数</w:t>
            </w:r>
          </w:p>
          <w:bookmarkEnd w:id="266"/>
        </w:tc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a488857" w:id="26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参数含义</w:t>
            </w:r>
          </w:p>
          <w:bookmarkEnd w:id="267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cd99722" w:id="26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示例</w:t>
            </w:r>
          </w:p>
          <w:bookmarkEnd w:id="268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3cf97c3" w:id="26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备注</w:t>
            </w:r>
          </w:p>
          <w:bookmarkEnd w:id="269"/>
        </w:tc>
      </w:tr>
      <w:tr>
        <w:trPr>
          <w:trHeight w:val="495" w:hRule="atLeast"/>
        </w:trPr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1a5b58d" w:id="27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pageNum</w:t>
            </w:r>
          </w:p>
          <w:bookmarkEnd w:id="270"/>
        </w:tc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090eb39" w:id="27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页数</w:t>
            </w:r>
          </w:p>
          <w:bookmarkEnd w:id="271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ed713f6" w:id="27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</w:t>
            </w:r>
          </w:p>
          <w:bookmarkEnd w:id="272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2812cbe" w:id="273"/>
          <w:p>
            <w:pPr>
              <w:spacing w:after="50" w:line="360" w:lineRule="auto" w:beforeLines="100"/>
              <w:ind w:left="0"/>
              <w:jc w:val="left"/>
            </w:pPr>
          </w:p>
          <w:bookmarkEnd w:id="273"/>
        </w:tc>
      </w:tr>
      <w:tr>
        <w:trPr>
          <w:trHeight w:val="495" w:hRule="atLeast"/>
        </w:trPr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1b59bfb" w:id="27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pageSize</w:t>
            </w:r>
          </w:p>
          <w:bookmarkEnd w:id="274"/>
        </w:tc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f43ca19" w:id="27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每页条数</w:t>
            </w:r>
          </w:p>
          <w:bookmarkEnd w:id="275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3c58e0e" w:id="27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10</w:t>
            </w:r>
          </w:p>
          <w:bookmarkEnd w:id="276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2051d16" w:id="277"/>
          <w:p>
            <w:pPr>
              <w:spacing w:after="50" w:line="360" w:lineRule="auto" w:beforeLines="100"/>
              <w:ind w:left="0"/>
              <w:jc w:val="left"/>
            </w:pPr>
          </w:p>
          <w:bookmarkEnd w:id="277"/>
        </w:tc>
      </w:tr>
    </w:tbl>
    <w:bookmarkEnd w:id="265"/>
    <w:bookmarkStart w:name="u7ca47932" w:id="27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请求示例</w:t>
      </w:r>
    </w:p>
    <w:bookmarkEnd w:id="278"/>
    <w:bookmarkStart w:name="uec49199c" w:id="27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/admin/category/list?pageNum=1&amp;pageSize=10</w:t>
      </w:r>
    </w:p>
    <w:bookmarkEnd w:id="279"/>
    <w:bookmarkStart w:name="ue5fd23d8" w:id="28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返回示例</w:t>
      </w:r>
    </w:p>
    <w:bookmarkEnd w:id="280"/>
    <w:bookmarkStart w:name="ubc075866" w:id="28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{</w:t>
      </w:r>
    </w:p>
    <w:bookmarkEnd w:id="281"/>
    <w:bookmarkStart w:name="u8f761591" w:id="28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"status": 10000,</w:t>
      </w:r>
    </w:p>
    <w:bookmarkEnd w:id="282"/>
    <w:bookmarkStart w:name="ufb57b30e" w:id="28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"msg": "SUCCESS",</w:t>
      </w:r>
    </w:p>
    <w:bookmarkEnd w:id="283"/>
    <w:bookmarkStart w:name="u4d30ef94" w:id="28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"data": {</w:t>
      </w:r>
    </w:p>
    <w:bookmarkEnd w:id="284"/>
    <w:bookmarkStart w:name="u9adb5fc7" w:id="28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"total": 19,</w:t>
      </w:r>
    </w:p>
    <w:bookmarkEnd w:id="285"/>
    <w:bookmarkStart w:name="u38647cb1" w:id="28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"list": [</w:t>
      </w:r>
    </w:p>
    <w:bookmarkEnd w:id="286"/>
    <w:bookmarkStart w:name="ufd780faa" w:id="28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{</w:t>
      </w:r>
    </w:p>
    <w:bookmarkEnd w:id="287"/>
    <w:bookmarkStart w:name="u8d217825" w:id="28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"id": 3,</w:t>
      </w:r>
    </w:p>
    <w:bookmarkEnd w:id="288"/>
    <w:bookmarkStart w:name="u03bfed85" w:id="28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"name": "新鲜水果",</w:t>
      </w:r>
    </w:p>
    <w:bookmarkEnd w:id="289"/>
    <w:bookmarkStart w:name="u1c6e0404" w:id="29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"type": 1,</w:t>
      </w:r>
    </w:p>
    <w:bookmarkEnd w:id="290"/>
    <w:bookmarkStart w:name="u752b3419" w:id="29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"parentId": 0,</w:t>
      </w:r>
    </w:p>
    <w:bookmarkEnd w:id="291"/>
    <w:bookmarkStart w:name="ucaf13e95" w:id="29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"orderNum": 1,</w:t>
      </w:r>
    </w:p>
    <w:bookmarkEnd w:id="292"/>
    <w:bookmarkStart w:name="u0b042f72" w:id="29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"createTime": "2019-12-17T17:17:00.000+0000",</w:t>
      </w:r>
    </w:p>
    <w:bookmarkEnd w:id="293"/>
    <w:bookmarkStart w:name="u025e3fe5" w:id="29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"updateTime": "2019-12-28T09:11:26.000+0000"</w:t>
      </w:r>
    </w:p>
    <w:bookmarkEnd w:id="294"/>
    <w:bookmarkStart w:name="ufb430add" w:id="29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},</w:t>
      </w:r>
    </w:p>
    <w:bookmarkEnd w:id="295"/>
    <w:bookmarkStart w:name="u1e234e0c" w:id="29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{</w:t>
      </w:r>
    </w:p>
    <w:bookmarkEnd w:id="296"/>
    <w:bookmarkStart w:name="u6b5c3705" w:id="29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"id": 5,</w:t>
      </w:r>
    </w:p>
    <w:bookmarkEnd w:id="297"/>
    <w:bookmarkStart w:name="u5a9832c5" w:id="29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"name": "海鲜水产",</w:t>
      </w:r>
    </w:p>
    <w:bookmarkEnd w:id="298"/>
    <w:bookmarkStart w:name="uc78d003b" w:id="29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"type": 1,</w:t>
      </w:r>
    </w:p>
    <w:bookmarkEnd w:id="299"/>
    <w:bookmarkStart w:name="u8987a948" w:id="30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"parentId": 0,</w:t>
      </w:r>
    </w:p>
    <w:bookmarkEnd w:id="300"/>
    <w:bookmarkStart w:name="ue0452f74" w:id="30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"orderNum": 2,</w:t>
      </w:r>
    </w:p>
    <w:bookmarkEnd w:id="301"/>
    <w:bookmarkStart w:name="u004d7572" w:id="30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"createTime": "2019-12-17T17:17:00.000+0000",</w:t>
      </w:r>
    </w:p>
    <w:bookmarkEnd w:id="302"/>
    <w:bookmarkStart w:name="ucf9f4b1e" w:id="30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"updateTime": "2019-12-28T08:25:20.000+0000"</w:t>
      </w:r>
    </w:p>
    <w:bookmarkEnd w:id="303"/>
    <w:bookmarkStart w:name="u7a440928" w:id="30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},</w:t>
      </w:r>
    </w:p>
    <w:bookmarkEnd w:id="304"/>
    <w:bookmarkStart w:name="u55cf53ba" w:id="30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{</w:t>
      </w:r>
    </w:p>
    <w:bookmarkEnd w:id="305"/>
    <w:bookmarkStart w:name="u050af6c5" w:id="30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"id": 6,</w:t>
      </w:r>
    </w:p>
    <w:bookmarkEnd w:id="306"/>
    <w:bookmarkStart w:name="u7ab91618" w:id="30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"name": "精选肉类",</w:t>
      </w:r>
    </w:p>
    <w:bookmarkEnd w:id="307"/>
    <w:bookmarkStart w:name="uaf762d5f" w:id="30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"type": 1,</w:t>
      </w:r>
    </w:p>
    <w:bookmarkEnd w:id="308"/>
    <w:bookmarkStart w:name="ud68fdd10" w:id="30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"parentId": 0,</w:t>
      </w:r>
    </w:p>
    <w:bookmarkEnd w:id="309"/>
    <w:bookmarkStart w:name="u24b40d0a" w:id="3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"orderNum": 3,</w:t>
      </w:r>
    </w:p>
    <w:bookmarkEnd w:id="310"/>
    <w:bookmarkStart w:name="u31d39f54" w:id="31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"createTime": "2019-12-17T17:17:00.000+0000",</w:t>
      </w:r>
    </w:p>
    <w:bookmarkEnd w:id="311"/>
    <w:bookmarkStart w:name="u7659704c" w:id="31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"updateTime": "2019-12-28T08:25:21.000+0000"</w:t>
      </w:r>
    </w:p>
    <w:bookmarkEnd w:id="312"/>
    <w:bookmarkStart w:name="u0e498e57" w:id="31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},</w:t>
      </w:r>
    </w:p>
    <w:bookmarkEnd w:id="313"/>
    <w:bookmarkStart w:name="u54a64d88" w:id="31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{</w:t>
      </w:r>
    </w:p>
    <w:bookmarkEnd w:id="314"/>
    <w:bookmarkStart w:name="ue63b19b7" w:id="31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"id": 9,</w:t>
      </w:r>
    </w:p>
    <w:bookmarkEnd w:id="315"/>
    <w:bookmarkStart w:name="ubdeb06ea" w:id="31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"name": "冷饮冻食",</w:t>
      </w:r>
    </w:p>
    <w:bookmarkEnd w:id="316"/>
    <w:bookmarkStart w:name="u8b53818e" w:id="31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"type": 1,</w:t>
      </w:r>
    </w:p>
    <w:bookmarkEnd w:id="317"/>
    <w:bookmarkStart w:name="u57b3a552" w:id="31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"parentId": 0,</w:t>
      </w:r>
    </w:p>
    <w:bookmarkEnd w:id="318"/>
    <w:bookmarkStart w:name="u074f985b" w:id="31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"orderNum": 4,</w:t>
      </w:r>
    </w:p>
    <w:bookmarkEnd w:id="319"/>
    <w:bookmarkStart w:name="u52e69516" w:id="32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"createTime": "2019-12-20T05:45:28.000+0000",</w:t>
      </w:r>
    </w:p>
    <w:bookmarkEnd w:id="320"/>
    <w:bookmarkStart w:name="uee5fa1b3" w:id="32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"updateTime": "2019-12-28T08:25:22.000+0000"</w:t>
      </w:r>
    </w:p>
    <w:bookmarkEnd w:id="321"/>
    <w:bookmarkStart w:name="u51893c03" w:id="32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},</w:t>
      </w:r>
    </w:p>
    <w:bookmarkEnd w:id="322"/>
    <w:bookmarkStart w:name="ud5f01db8" w:id="32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{</w:t>
      </w:r>
    </w:p>
    <w:bookmarkEnd w:id="323"/>
    <w:bookmarkStart w:name="u9f4257f7" w:id="32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"id": 10,</w:t>
      </w:r>
    </w:p>
    <w:bookmarkEnd w:id="324"/>
    <w:bookmarkStart w:name="u22507150" w:id="32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"name": "蔬菜蛋品",</w:t>
      </w:r>
    </w:p>
    <w:bookmarkEnd w:id="325"/>
    <w:bookmarkStart w:name="u9487613e" w:id="32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"type": 1,</w:t>
      </w:r>
    </w:p>
    <w:bookmarkEnd w:id="326"/>
    <w:bookmarkStart w:name="u429d8db1" w:id="32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"parentId": 0,</w:t>
      </w:r>
    </w:p>
    <w:bookmarkEnd w:id="327"/>
    <w:bookmarkStart w:name="u71d18e6e" w:id="32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"orderNum": 5,</w:t>
      </w:r>
    </w:p>
    <w:bookmarkEnd w:id="328"/>
    <w:bookmarkStart w:name="u41037d44" w:id="32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"createTime": "2019-12-20T05:45:28.000+0000",</w:t>
      </w:r>
    </w:p>
    <w:bookmarkEnd w:id="329"/>
    <w:bookmarkStart w:name="u960ae5aa" w:id="33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"updateTime": "2019-12-28T08:25:23.000+0000"</w:t>
      </w:r>
    </w:p>
    <w:bookmarkEnd w:id="330"/>
    <w:bookmarkStart w:name="uba654a95" w:id="33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},</w:t>
      </w:r>
    </w:p>
    <w:bookmarkEnd w:id="331"/>
    <w:bookmarkStart w:name="u90105ec5" w:id="33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{</w:t>
      </w:r>
    </w:p>
    <w:bookmarkEnd w:id="332"/>
    <w:bookmarkStart w:name="u966b527b" w:id="33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"id": 27,</w:t>
      </w:r>
    </w:p>
    <w:bookmarkEnd w:id="333"/>
    <w:bookmarkStart w:name="u50d5f436" w:id="33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"name": "美味菌菇",</w:t>
      </w:r>
    </w:p>
    <w:bookmarkEnd w:id="334"/>
    <w:bookmarkStart w:name="uce9b8dac" w:id="33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"type": 1,</w:t>
      </w:r>
    </w:p>
    <w:bookmarkEnd w:id="335"/>
    <w:bookmarkStart w:name="u95ec458e" w:id="33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"parentId": 0,</w:t>
      </w:r>
    </w:p>
    <w:bookmarkEnd w:id="336"/>
    <w:bookmarkStart w:name="ue08ff986" w:id="33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"orderNum": 7,</w:t>
      </w:r>
    </w:p>
    <w:bookmarkEnd w:id="337"/>
    <w:bookmarkStart w:name="u3ae3450f" w:id="33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"createTime": "2019-12-20T05:45:28.000+0000",</w:t>
      </w:r>
    </w:p>
    <w:bookmarkEnd w:id="338"/>
    <w:bookmarkStart w:name="u3daf75d5" w:id="33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"updateTime": "2020-02-10T15:20:36.000+0000"</w:t>
      </w:r>
    </w:p>
    <w:bookmarkEnd w:id="339"/>
    <w:bookmarkStart w:name="ua4b52002" w:id="34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},</w:t>
      </w:r>
    </w:p>
    <w:bookmarkEnd w:id="340"/>
    <w:bookmarkStart w:name="ue202756d" w:id="34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{</w:t>
      </w:r>
    </w:p>
    <w:bookmarkEnd w:id="341"/>
    <w:bookmarkStart w:name="u1e42df8f" w:id="34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"id": 4,</w:t>
      </w:r>
    </w:p>
    <w:bookmarkEnd w:id="342"/>
    <w:bookmarkStart w:name="u348aa79e" w:id="34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"name": "橘子橙子",</w:t>
      </w:r>
    </w:p>
    <w:bookmarkEnd w:id="343"/>
    <w:bookmarkStart w:name="ude642a95" w:id="34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"type": 2,</w:t>
      </w:r>
    </w:p>
    <w:bookmarkEnd w:id="344"/>
    <w:bookmarkStart w:name="u49d4c8aa" w:id="34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"parentId": 3,</w:t>
      </w:r>
    </w:p>
    <w:bookmarkEnd w:id="345"/>
    <w:bookmarkStart w:name="uff7be33b" w:id="34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"orderNum": 1,</w:t>
      </w:r>
    </w:p>
    <w:bookmarkEnd w:id="346"/>
    <w:bookmarkStart w:name="u1291d959" w:id="34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"createTime": "2019-12-17T17:17:00.000+0000",</w:t>
      </w:r>
    </w:p>
    <w:bookmarkEnd w:id="347"/>
    <w:bookmarkStart w:name="uaa93eee1" w:id="34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"updateTime": "2019-12-28T08:25:10.000+0000"</w:t>
      </w:r>
    </w:p>
    <w:bookmarkEnd w:id="348"/>
    <w:bookmarkStart w:name="u7019a904" w:id="34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},</w:t>
      </w:r>
    </w:p>
    <w:bookmarkEnd w:id="349"/>
    <w:bookmarkStart w:name="u758b3fc0" w:id="35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{</w:t>
      </w:r>
    </w:p>
    <w:bookmarkEnd w:id="350"/>
    <w:bookmarkStart w:name="uf3cb0861" w:id="35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"id": 7,</w:t>
      </w:r>
    </w:p>
    <w:bookmarkEnd w:id="351"/>
    <w:bookmarkStart w:name="uada42ddd" w:id="35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"name": "螃蟹",</w:t>
      </w:r>
    </w:p>
    <w:bookmarkEnd w:id="352"/>
    <w:bookmarkStart w:name="u837e7734" w:id="35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"type": 2,</w:t>
      </w:r>
    </w:p>
    <w:bookmarkEnd w:id="353"/>
    <w:bookmarkStart w:name="u7795559a" w:id="35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"parentId": 5,</w:t>
      </w:r>
    </w:p>
    <w:bookmarkEnd w:id="354"/>
    <w:bookmarkStart w:name="ufac5a9c2" w:id="35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"orderNum": 1,</w:t>
      </w:r>
    </w:p>
    <w:bookmarkEnd w:id="355"/>
    <w:bookmarkStart w:name="ubecad2e4" w:id="35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"createTime": "2019-12-17T17:17:00.000+0000",</w:t>
      </w:r>
    </w:p>
    <w:bookmarkEnd w:id="356"/>
    <w:bookmarkStart w:name="ua051e211" w:id="35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"updateTime": "2019-12-28T08:25:15.000+0000"</w:t>
      </w:r>
    </w:p>
    <w:bookmarkEnd w:id="357"/>
    <w:bookmarkStart w:name="ubfbb6c50" w:id="35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},</w:t>
      </w:r>
    </w:p>
    <w:bookmarkEnd w:id="358"/>
    <w:bookmarkStart w:name="u606c9e3c" w:id="35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{</w:t>
      </w:r>
    </w:p>
    <w:bookmarkEnd w:id="359"/>
    <w:bookmarkStart w:name="u19014bd1" w:id="36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"id": 17,</w:t>
      </w:r>
    </w:p>
    <w:bookmarkEnd w:id="360"/>
    <w:bookmarkStart w:name="u7d921d1b" w:id="36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"name": "冰淇淋",</w:t>
      </w:r>
    </w:p>
    <w:bookmarkEnd w:id="361"/>
    <w:bookmarkStart w:name="u513c08c4" w:id="36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"type": 2,</w:t>
      </w:r>
    </w:p>
    <w:bookmarkEnd w:id="362"/>
    <w:bookmarkStart w:name="u3ccb232e" w:id="36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"parentId": 9,</w:t>
      </w:r>
    </w:p>
    <w:bookmarkEnd w:id="363"/>
    <w:bookmarkStart w:name="u7264ab65" w:id="36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"orderNum": 1,</w:t>
      </w:r>
    </w:p>
    <w:bookmarkEnd w:id="364"/>
    <w:bookmarkStart w:name="u85d7f4cf" w:id="36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"createTime": "2019-12-17T17:17:00.000+0000",</w:t>
      </w:r>
    </w:p>
    <w:bookmarkEnd w:id="365"/>
    <w:bookmarkStart w:name="u3c4c4f64" w:id="36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"updateTime": "2019-12-28T08:25:18.000+0000"</w:t>
      </w:r>
    </w:p>
    <w:bookmarkEnd w:id="366"/>
    <w:bookmarkStart w:name="u04acce99" w:id="36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},</w:t>
      </w:r>
    </w:p>
    <w:bookmarkEnd w:id="367"/>
    <w:bookmarkStart w:name="u300f4616" w:id="36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{</w:t>
      </w:r>
    </w:p>
    <w:bookmarkEnd w:id="368"/>
    <w:bookmarkStart w:name="u33a4b6f6" w:id="36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"id": 16,</w:t>
      </w:r>
    </w:p>
    <w:bookmarkEnd w:id="369"/>
    <w:bookmarkStart w:name="u25303645" w:id="37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"name": "牛羊肉",</w:t>
      </w:r>
    </w:p>
    <w:bookmarkEnd w:id="370"/>
    <w:bookmarkStart w:name="u83354224" w:id="37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"type": 2,</w:t>
      </w:r>
    </w:p>
    <w:bookmarkEnd w:id="371"/>
    <w:bookmarkStart w:name="u4f4045c8" w:id="37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"parentId": 6,</w:t>
      </w:r>
    </w:p>
    <w:bookmarkEnd w:id="372"/>
    <w:bookmarkStart w:name="u580689cb" w:id="37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"orderNum": 1,</w:t>
      </w:r>
    </w:p>
    <w:bookmarkEnd w:id="373"/>
    <w:bookmarkStart w:name="uf9be94ac" w:id="37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"createTime": "2019-12-17T17:17:00.000+0000",</w:t>
      </w:r>
    </w:p>
    <w:bookmarkEnd w:id="374"/>
    <w:bookmarkStart w:name="u82bddf77" w:id="37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"updateTime": "2019-12-28T08:25:18.000+0000"</w:t>
      </w:r>
    </w:p>
    <w:bookmarkEnd w:id="375"/>
    <w:bookmarkStart w:name="u20742c36" w:id="37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}</w:t>
      </w:r>
    </w:p>
    <w:bookmarkEnd w:id="376"/>
    <w:bookmarkStart w:name="u7aa6ffb5" w:id="37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],</w:t>
      </w:r>
    </w:p>
    <w:bookmarkEnd w:id="377"/>
    <w:bookmarkStart w:name="u479eed07" w:id="37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"pageNum": 1,</w:t>
      </w:r>
    </w:p>
    <w:bookmarkEnd w:id="378"/>
    <w:bookmarkStart w:name="u79fc25ce" w:id="37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"pageSize": 10,</w:t>
      </w:r>
    </w:p>
    <w:bookmarkEnd w:id="379"/>
    <w:bookmarkStart w:name="u665e7131" w:id="38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"size": 10,</w:t>
      </w:r>
    </w:p>
    <w:bookmarkEnd w:id="380"/>
    <w:bookmarkStart w:name="u97885ca0" w:id="38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"startRow": 1,</w:t>
      </w:r>
    </w:p>
    <w:bookmarkEnd w:id="381"/>
    <w:bookmarkStart w:name="ubc439337" w:id="38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"endRow": 10,</w:t>
      </w:r>
    </w:p>
    <w:bookmarkEnd w:id="382"/>
    <w:bookmarkStart w:name="u9e91cd53" w:id="38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"pages": 2,</w:t>
      </w:r>
    </w:p>
    <w:bookmarkEnd w:id="383"/>
    <w:bookmarkStart w:name="u2469b4f2" w:id="38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"prePage": 0,</w:t>
      </w:r>
    </w:p>
    <w:bookmarkEnd w:id="384"/>
    <w:bookmarkStart w:name="u1ab736b4" w:id="38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"nextPage": 2,</w:t>
      </w:r>
    </w:p>
    <w:bookmarkEnd w:id="385"/>
    <w:bookmarkStart w:name="u813a954c" w:id="38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"isFirstPage": true,</w:t>
      </w:r>
    </w:p>
    <w:bookmarkEnd w:id="386"/>
    <w:bookmarkStart w:name="u06bb6de6" w:id="38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"isLastPage": false,</w:t>
      </w:r>
    </w:p>
    <w:bookmarkEnd w:id="387"/>
    <w:bookmarkStart w:name="u41746ca0" w:id="38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"hasPreviousPage": false,</w:t>
      </w:r>
    </w:p>
    <w:bookmarkEnd w:id="388"/>
    <w:bookmarkStart w:name="udf54e885" w:id="38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"hasNextPage": true,</w:t>
      </w:r>
    </w:p>
    <w:bookmarkEnd w:id="389"/>
    <w:bookmarkStart w:name="ufb017599" w:id="39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"navigatePages": 8,</w:t>
      </w:r>
    </w:p>
    <w:bookmarkEnd w:id="390"/>
    <w:bookmarkStart w:name="u113b938b" w:id="39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"navigatepageNums": [</w:t>
      </w:r>
    </w:p>
    <w:bookmarkEnd w:id="391"/>
    <w:bookmarkStart w:name="u0c1b4fb9" w:id="39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1,</w:t>
      </w:r>
    </w:p>
    <w:bookmarkEnd w:id="392"/>
    <w:bookmarkStart w:name="uc84c21c8" w:id="39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2</w:t>
      </w:r>
    </w:p>
    <w:bookmarkEnd w:id="393"/>
    <w:bookmarkStart w:name="u3dbc58eb" w:id="39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],</w:t>
      </w:r>
    </w:p>
    <w:bookmarkEnd w:id="394"/>
    <w:bookmarkStart w:name="u17e8994d" w:id="39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"navigateFirstPage": 1,</w:t>
      </w:r>
    </w:p>
    <w:bookmarkEnd w:id="395"/>
    <w:bookmarkStart w:name="udf6a883c" w:id="39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"navigateLastPage": 2</w:t>
      </w:r>
    </w:p>
    <w:bookmarkEnd w:id="396"/>
    <w:bookmarkStart w:name="u0ee0ae39" w:id="39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}</w:t>
      </w:r>
    </w:p>
    <w:bookmarkEnd w:id="397"/>
    <w:bookmarkStart w:name="uc4817caa" w:id="39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}</w:t>
      </w:r>
    </w:p>
    <w:bookmarkEnd w:id="398"/>
    <w:bookmarkStart w:name="PkwBF" w:id="399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前台：</w:t>
      </w:r>
    </w:p>
    <w:bookmarkEnd w:id="399"/>
    <w:bookmarkStart w:name="qXVQv" w:id="400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分类列表（递归） </w:t>
      </w:r>
    </w:p>
    <w:bookmarkEnd w:id="400"/>
    <w:bookmarkStart w:name="DiMCU" w:id="401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3408"/>
        <w:gridCol w:w="3408"/>
        <w:gridCol w:w="3409"/>
        <w:gridCol w:w="3409"/>
      </w:tblGrid>
      <w:tr>
        <w:trPr>
          <w:trHeight w:val="495" w:hRule="atLeast"/>
        </w:trPr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8c6233b" w:id="40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参数</w:t>
            </w:r>
          </w:p>
          <w:bookmarkEnd w:id="402"/>
        </w:tc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11d99ae" w:id="40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参数含义</w:t>
            </w:r>
          </w:p>
          <w:bookmarkEnd w:id="403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46f11d3" w:id="40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示例</w:t>
            </w:r>
          </w:p>
          <w:bookmarkEnd w:id="404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759d80e" w:id="40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备注</w:t>
            </w:r>
          </w:p>
          <w:bookmarkEnd w:id="405"/>
        </w:tc>
      </w:tr>
      <w:tr>
        <w:trPr>
          <w:trHeight w:val="495" w:hRule="atLeast"/>
        </w:trPr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8db4e0e" w:id="40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无</w:t>
            </w:r>
          </w:p>
          <w:bookmarkEnd w:id="406"/>
        </w:tc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1973724" w:id="407"/>
          <w:p>
            <w:pPr>
              <w:spacing w:after="50" w:line="360" w:lineRule="auto" w:beforeLines="100"/>
              <w:ind w:left="0"/>
              <w:jc w:val="left"/>
            </w:pPr>
          </w:p>
          <w:bookmarkEnd w:id="407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95fd7fe" w:id="408"/>
          <w:p>
            <w:pPr>
              <w:spacing w:after="50" w:line="360" w:lineRule="auto" w:beforeLines="100"/>
              <w:ind w:left="0"/>
              <w:jc w:val="left"/>
            </w:pPr>
          </w:p>
          <w:bookmarkEnd w:id="408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6a818ba" w:id="409"/>
          <w:p>
            <w:pPr>
              <w:spacing w:after="50" w:line="360" w:lineRule="auto" w:beforeLines="100"/>
              <w:ind w:left="0"/>
              <w:jc w:val="left"/>
            </w:pPr>
          </w:p>
          <w:bookmarkEnd w:id="409"/>
        </w:tc>
      </w:tr>
    </w:tbl>
    <w:bookmarkEnd w:id="401"/>
    <w:bookmarkStart w:name="uf61f3a14" w:id="4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请求示例</w:t>
      </w:r>
    </w:p>
    <w:bookmarkEnd w:id="410"/>
    <w:bookmarkStart w:name="u7e960d0f" w:id="41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/category/list</w:t>
      </w:r>
    </w:p>
    <w:bookmarkEnd w:id="411"/>
    <w:bookmarkStart w:name="u2b2a92e2" w:id="41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返回示例</w:t>
      </w:r>
    </w:p>
    <w:bookmarkEnd w:id="412"/>
    <w:bookmarkStart w:name="udd5ad5f3" w:id="413"/>
    <w:bookmarkEnd w:id="413"/>
    <w:bookmarkStart w:name="ua6b4e2f3" w:id="41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{</w:t>
      </w:r>
    </w:p>
    <w:bookmarkEnd w:id="414"/>
    <w:bookmarkStart w:name="u08f81393" w:id="41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"status": 10000,</w:t>
      </w:r>
    </w:p>
    <w:bookmarkEnd w:id="415"/>
    <w:bookmarkStart w:name="ue81f2e44" w:id="41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"msg": "SUCCESS",</w:t>
      </w:r>
    </w:p>
    <w:bookmarkEnd w:id="416"/>
    <w:bookmarkStart w:name="u19299d1f" w:id="41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"data": [</w:t>
      </w:r>
    </w:p>
    <w:bookmarkEnd w:id="417"/>
    <w:bookmarkStart w:name="ua5a5a3b3" w:id="41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{</w:t>
      </w:r>
    </w:p>
    <w:bookmarkEnd w:id="418"/>
    <w:bookmarkStart w:name="ua001b25f" w:id="41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"id": 3,</w:t>
      </w:r>
    </w:p>
    <w:bookmarkEnd w:id="419"/>
    <w:bookmarkStart w:name="u99b608a3" w:id="42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"name": "新鲜水果",</w:t>
      </w:r>
    </w:p>
    <w:bookmarkEnd w:id="420"/>
    <w:bookmarkStart w:name="ufe2191cd" w:id="42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"type": 1,</w:t>
      </w:r>
    </w:p>
    <w:bookmarkEnd w:id="421"/>
    <w:bookmarkStart w:name="ufc4a85e5" w:id="42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"parentId": 0,</w:t>
      </w:r>
    </w:p>
    <w:bookmarkEnd w:id="422"/>
    <w:bookmarkStart w:name="u8ff934de" w:id="42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"orderNum": 1,</w:t>
      </w:r>
    </w:p>
    <w:bookmarkEnd w:id="423"/>
    <w:bookmarkStart w:name="ua71f05fb" w:id="42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"childCategory": [</w:t>
      </w:r>
    </w:p>
    <w:bookmarkEnd w:id="424"/>
    <w:bookmarkStart w:name="uf7f8b1d9" w:id="42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{</w:t>
      </w:r>
    </w:p>
    <w:bookmarkEnd w:id="425"/>
    <w:bookmarkStart w:name="u828a3e1c" w:id="42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"id": 4,</w:t>
      </w:r>
    </w:p>
    <w:bookmarkEnd w:id="426"/>
    <w:bookmarkStart w:name="u59d58c1c" w:id="42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"name": "橘子橙子",</w:t>
      </w:r>
    </w:p>
    <w:bookmarkEnd w:id="427"/>
    <w:bookmarkStart w:name="u41da72f6" w:id="42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"type": 2,</w:t>
      </w:r>
    </w:p>
    <w:bookmarkEnd w:id="428"/>
    <w:bookmarkStart w:name="u5300a0ea" w:id="42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"parentId": 3,</w:t>
      </w:r>
    </w:p>
    <w:bookmarkEnd w:id="429"/>
    <w:bookmarkStart w:name="u1b02b3f0" w:id="43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"orderNum": 1,</w:t>
      </w:r>
    </w:p>
    <w:bookmarkEnd w:id="430"/>
    <w:bookmarkStart w:name="ud0aac4ae" w:id="43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"childCategory": [</w:t>
      </w:r>
    </w:p>
    <w:bookmarkEnd w:id="431"/>
    <w:bookmarkStart w:name="ue4dd8b45" w:id="43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{</w:t>
      </w:r>
    </w:p>
    <w:bookmarkEnd w:id="432"/>
    <w:bookmarkStart w:name="ued842da6" w:id="43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"id": 19,</w:t>
      </w:r>
    </w:p>
    <w:bookmarkEnd w:id="433"/>
    <w:bookmarkStart w:name="u22fc3df8" w:id="43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"name": "果冻橙",</w:t>
      </w:r>
    </w:p>
    <w:bookmarkEnd w:id="434"/>
    <w:bookmarkStart w:name="uf8c1b596" w:id="43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"type": 3,</w:t>
      </w:r>
    </w:p>
    <w:bookmarkEnd w:id="435"/>
    <w:bookmarkStart w:name="u3065786e" w:id="43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"parentId": 4,</w:t>
      </w:r>
    </w:p>
    <w:bookmarkEnd w:id="436"/>
    <w:bookmarkStart w:name="u532d276e" w:id="43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"orderNum": 1,</w:t>
      </w:r>
    </w:p>
    <w:bookmarkEnd w:id="437"/>
    <w:bookmarkStart w:name="ue240959c" w:id="43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"childCategory": []</w:t>
      </w:r>
    </w:p>
    <w:bookmarkEnd w:id="438"/>
    <w:bookmarkStart w:name="uc55283f0" w:id="43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}</w:t>
      </w:r>
    </w:p>
    <w:bookmarkEnd w:id="439"/>
    <w:bookmarkStart w:name="u44cd0e41" w:id="44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]</w:t>
      </w:r>
    </w:p>
    <w:bookmarkEnd w:id="440"/>
    <w:bookmarkStart w:name="u00c3875e" w:id="44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},</w:t>
      </w:r>
    </w:p>
    <w:bookmarkEnd w:id="441"/>
    <w:bookmarkStart w:name="uf27c3c0b" w:id="44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{</w:t>
      </w:r>
    </w:p>
    <w:bookmarkEnd w:id="442"/>
    <w:bookmarkStart w:name="u0fc1070a" w:id="44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"id": 11,</w:t>
      </w:r>
    </w:p>
    <w:bookmarkEnd w:id="443"/>
    <w:bookmarkStart w:name="u79aac997" w:id="44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"name": "草莓",</w:t>
      </w:r>
    </w:p>
    <w:bookmarkEnd w:id="444"/>
    <w:bookmarkStart w:name="u827bb6c8" w:id="44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"type": 2,</w:t>
      </w:r>
    </w:p>
    <w:bookmarkEnd w:id="445"/>
    <w:bookmarkStart w:name="u0f507b18" w:id="44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"parentId": 3,</w:t>
      </w:r>
    </w:p>
    <w:bookmarkEnd w:id="446"/>
    <w:bookmarkStart w:name="u785c1e7c" w:id="44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"orderNum": 2,</w:t>
      </w:r>
    </w:p>
    <w:bookmarkEnd w:id="447"/>
    <w:bookmarkStart w:name="ub8347472" w:id="44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"childCategory": []</w:t>
      </w:r>
    </w:p>
    <w:bookmarkEnd w:id="448"/>
    <w:bookmarkStart w:name="u54490eeb" w:id="44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},</w:t>
      </w:r>
    </w:p>
    <w:bookmarkEnd w:id="449"/>
    <w:bookmarkStart w:name="uc2cfdd91" w:id="45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{</w:t>
      </w:r>
    </w:p>
    <w:bookmarkEnd w:id="450"/>
    <w:bookmarkStart w:name="uba954a06" w:id="45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"id": 12,</w:t>
      </w:r>
    </w:p>
    <w:bookmarkEnd w:id="451"/>
    <w:bookmarkStart w:name="uf94d6da3" w:id="45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"name": "奇异果",</w:t>
      </w:r>
    </w:p>
    <w:bookmarkEnd w:id="452"/>
    <w:bookmarkStart w:name="u2b178d51" w:id="45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"type": 2,</w:t>
      </w:r>
    </w:p>
    <w:bookmarkEnd w:id="453"/>
    <w:bookmarkStart w:name="u8bc7e4d8" w:id="45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"parentId": 3,</w:t>
      </w:r>
    </w:p>
    <w:bookmarkEnd w:id="454"/>
    <w:bookmarkStart w:name="u4135b2a3" w:id="45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"orderNum": 3,</w:t>
      </w:r>
    </w:p>
    <w:bookmarkEnd w:id="455"/>
    <w:bookmarkStart w:name="u0d3b7273" w:id="45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"childCategory": []</w:t>
      </w:r>
    </w:p>
    <w:bookmarkEnd w:id="456"/>
    <w:bookmarkStart w:name="u47ce8793" w:id="45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},</w:t>
      </w:r>
    </w:p>
    <w:bookmarkEnd w:id="457"/>
    <w:bookmarkStart w:name="u71826eba" w:id="45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{</w:t>
      </w:r>
    </w:p>
    <w:bookmarkEnd w:id="458"/>
    <w:bookmarkStart w:name="ub4559fb0" w:id="45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"id": 14,</w:t>
      </w:r>
    </w:p>
    <w:bookmarkEnd w:id="459"/>
    <w:bookmarkStart w:name="u16b89e2b" w:id="46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"name": "车厘子",</w:t>
      </w:r>
    </w:p>
    <w:bookmarkEnd w:id="460"/>
    <w:bookmarkStart w:name="u18040078" w:id="46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"type": 2,</w:t>
      </w:r>
    </w:p>
    <w:bookmarkEnd w:id="461"/>
    <w:bookmarkStart w:name="udbd3f971" w:id="46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"parentId": 3,</w:t>
      </w:r>
    </w:p>
    <w:bookmarkEnd w:id="462"/>
    <w:bookmarkStart w:name="u23e4d2fa" w:id="46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"orderNum": 4,</w:t>
      </w:r>
    </w:p>
    <w:bookmarkEnd w:id="463"/>
    <w:bookmarkStart w:name="ud86de1e8" w:id="46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"childCategory": []</w:t>
      </w:r>
    </w:p>
    <w:bookmarkEnd w:id="464"/>
    <w:bookmarkStart w:name="u3ad75846" w:id="46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},</w:t>
      </w:r>
    </w:p>
    <w:bookmarkEnd w:id="465"/>
    <w:bookmarkStart w:name="u5c2f3af6" w:id="46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{</w:t>
      </w:r>
    </w:p>
    <w:bookmarkEnd w:id="466"/>
    <w:bookmarkStart w:name="u6863dd7a" w:id="46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"id": 28,</w:t>
      </w:r>
    </w:p>
    <w:bookmarkEnd w:id="467"/>
    <w:bookmarkStart w:name="u665bd71c" w:id="46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"name": "其他水果",</w:t>
      </w:r>
    </w:p>
    <w:bookmarkEnd w:id="468"/>
    <w:bookmarkStart w:name="uec2dfa50" w:id="46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"type": 2,</w:t>
      </w:r>
    </w:p>
    <w:bookmarkEnd w:id="469"/>
    <w:bookmarkStart w:name="u48dec5c6" w:id="47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"parentId": 3,</w:t>
      </w:r>
    </w:p>
    <w:bookmarkEnd w:id="470"/>
    <w:bookmarkStart w:name="ud590d897" w:id="47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"orderNum": 4,</w:t>
      </w:r>
    </w:p>
    <w:bookmarkEnd w:id="471"/>
    <w:bookmarkStart w:name="u444b1e19" w:id="47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"childCategory": []</w:t>
      </w:r>
    </w:p>
    <w:bookmarkEnd w:id="472"/>
    <w:bookmarkStart w:name="u0c7c4d1a" w:id="47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}</w:t>
      </w:r>
    </w:p>
    <w:bookmarkEnd w:id="473"/>
    <w:bookmarkStart w:name="u8539eee0" w:id="47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]</w:t>
      </w:r>
    </w:p>
    <w:bookmarkEnd w:id="474"/>
    <w:bookmarkStart w:name="ub46bee07" w:id="47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},</w:t>
      </w:r>
    </w:p>
    <w:bookmarkEnd w:id="475"/>
    <w:bookmarkStart w:name="u574ea500" w:id="47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{</w:t>
      </w:r>
    </w:p>
    <w:bookmarkEnd w:id="476"/>
    <w:bookmarkStart w:name="ud9f0a75c" w:id="47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"id": 5,</w:t>
      </w:r>
    </w:p>
    <w:bookmarkEnd w:id="477"/>
    <w:bookmarkStart w:name="u89781d1b" w:id="47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"name": "海鲜水产",</w:t>
      </w:r>
    </w:p>
    <w:bookmarkEnd w:id="478"/>
    <w:bookmarkStart w:name="u39fa6e02" w:id="47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"type": 1,</w:t>
      </w:r>
    </w:p>
    <w:bookmarkEnd w:id="479"/>
    <w:bookmarkStart w:name="u8ccc0aae" w:id="48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"parentId": 0,</w:t>
      </w:r>
    </w:p>
    <w:bookmarkEnd w:id="480"/>
    <w:bookmarkStart w:name="ubdd4814d" w:id="48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"orderNum": 2,</w:t>
      </w:r>
    </w:p>
    <w:bookmarkEnd w:id="481"/>
    <w:bookmarkStart w:name="ueddf6a93" w:id="48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"childCategory": [</w:t>
      </w:r>
    </w:p>
    <w:bookmarkEnd w:id="482"/>
    <w:bookmarkStart w:name="u130ded97" w:id="48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{</w:t>
      </w:r>
    </w:p>
    <w:bookmarkEnd w:id="483"/>
    <w:bookmarkStart w:name="u1eaaf815" w:id="48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"id": 7,</w:t>
      </w:r>
    </w:p>
    <w:bookmarkEnd w:id="484"/>
    <w:bookmarkStart w:name="udd99597d" w:id="48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"name": "螃蟹",</w:t>
      </w:r>
    </w:p>
    <w:bookmarkEnd w:id="485"/>
    <w:bookmarkStart w:name="u322843a9" w:id="48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"type": 2,</w:t>
      </w:r>
    </w:p>
    <w:bookmarkEnd w:id="486"/>
    <w:bookmarkStart w:name="u49e1e7aa" w:id="48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"parentId": 5,</w:t>
      </w:r>
    </w:p>
    <w:bookmarkEnd w:id="487"/>
    <w:bookmarkStart w:name="uacad42dd" w:id="48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"orderNum": 1,</w:t>
      </w:r>
    </w:p>
    <w:bookmarkEnd w:id="488"/>
    <w:bookmarkStart w:name="u521d7e45" w:id="48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"childCategory": []</w:t>
      </w:r>
    </w:p>
    <w:bookmarkEnd w:id="489"/>
    <w:bookmarkStart w:name="u95dc5e9e" w:id="49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},</w:t>
      </w:r>
    </w:p>
    <w:bookmarkEnd w:id="490"/>
    <w:bookmarkStart w:name="u85e23a43" w:id="49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{</w:t>
      </w:r>
    </w:p>
    <w:bookmarkEnd w:id="491"/>
    <w:bookmarkStart w:name="uc0d3d9c7" w:id="49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"id": 8,</w:t>
      </w:r>
    </w:p>
    <w:bookmarkEnd w:id="492"/>
    <w:bookmarkStart w:name="u30d05755" w:id="49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"name": "鱼类",</w:t>
      </w:r>
    </w:p>
    <w:bookmarkEnd w:id="493"/>
    <w:bookmarkStart w:name="u78052ec8" w:id="49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"type": 2,</w:t>
      </w:r>
    </w:p>
    <w:bookmarkEnd w:id="494"/>
    <w:bookmarkStart w:name="uf8c944b7" w:id="49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"parentId": 5,</w:t>
      </w:r>
    </w:p>
    <w:bookmarkEnd w:id="495"/>
    <w:bookmarkStart w:name="u7ea65bd5" w:id="49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"orderNum": 2,</w:t>
      </w:r>
    </w:p>
    <w:bookmarkEnd w:id="496"/>
    <w:bookmarkStart w:name="u0c8365f2" w:id="49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"childCategory": []</w:t>
      </w:r>
    </w:p>
    <w:bookmarkEnd w:id="497"/>
    <w:bookmarkStart w:name="u0d58bef6" w:id="49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},</w:t>
      </w:r>
    </w:p>
    <w:bookmarkEnd w:id="498"/>
    <w:bookmarkStart w:name="uf7940ff5" w:id="49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{</w:t>
      </w:r>
    </w:p>
    <w:bookmarkEnd w:id="499"/>
    <w:bookmarkStart w:name="u71a9547a" w:id="50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"id": 13,</w:t>
      </w:r>
    </w:p>
    <w:bookmarkEnd w:id="500"/>
    <w:bookmarkStart w:name="u61a2e409" w:id="50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"name": "海参",</w:t>
      </w:r>
    </w:p>
    <w:bookmarkEnd w:id="501"/>
    <w:bookmarkStart w:name="u231ed764" w:id="50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"type": 2,</w:t>
      </w:r>
    </w:p>
    <w:bookmarkEnd w:id="502"/>
    <w:bookmarkStart w:name="u97e0b1c8" w:id="50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"parentId": 5,</w:t>
      </w:r>
    </w:p>
    <w:bookmarkEnd w:id="503"/>
    <w:bookmarkStart w:name="u68824c80" w:id="50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"orderNum": 3,</w:t>
      </w:r>
    </w:p>
    <w:bookmarkEnd w:id="504"/>
    <w:bookmarkStart w:name="uf3c46eea" w:id="50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"childCategory": []</w:t>
      </w:r>
    </w:p>
    <w:bookmarkEnd w:id="505"/>
    <w:bookmarkStart w:name="u973ffb05" w:id="50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}</w:t>
      </w:r>
    </w:p>
    <w:bookmarkEnd w:id="506"/>
    <w:bookmarkStart w:name="u9cdd53af" w:id="50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]</w:t>
      </w:r>
    </w:p>
    <w:bookmarkEnd w:id="507"/>
    <w:bookmarkStart w:name="u39170b63" w:id="50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},</w:t>
      </w:r>
    </w:p>
    <w:bookmarkEnd w:id="508"/>
    <w:bookmarkStart w:name="u831b52f9" w:id="50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{</w:t>
      </w:r>
    </w:p>
    <w:bookmarkEnd w:id="509"/>
    <w:bookmarkStart w:name="u408a360d" w:id="5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"id": 6,</w:t>
      </w:r>
    </w:p>
    <w:bookmarkEnd w:id="510"/>
    <w:bookmarkStart w:name="u9a0d5a95" w:id="51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"name": "精选肉类",</w:t>
      </w:r>
    </w:p>
    <w:bookmarkEnd w:id="511"/>
    <w:bookmarkStart w:name="ud500ac35" w:id="51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"type": 1,</w:t>
      </w:r>
    </w:p>
    <w:bookmarkEnd w:id="512"/>
    <w:bookmarkStart w:name="u167fecaa" w:id="51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"parentId": 0,</w:t>
      </w:r>
    </w:p>
    <w:bookmarkEnd w:id="513"/>
    <w:bookmarkStart w:name="u67d53bc5" w:id="51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"orderNum": 3,</w:t>
      </w:r>
    </w:p>
    <w:bookmarkEnd w:id="514"/>
    <w:bookmarkStart w:name="u496ce345" w:id="51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"childCategory": [</w:t>
      </w:r>
    </w:p>
    <w:bookmarkEnd w:id="515"/>
    <w:bookmarkStart w:name="u7a7ea2e2" w:id="51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{</w:t>
      </w:r>
    </w:p>
    <w:bookmarkEnd w:id="516"/>
    <w:bookmarkStart w:name="u622c196c" w:id="51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"id": 16,</w:t>
      </w:r>
    </w:p>
    <w:bookmarkEnd w:id="517"/>
    <w:bookmarkStart w:name="u7818271b" w:id="51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"name": "牛羊肉",</w:t>
      </w:r>
    </w:p>
    <w:bookmarkEnd w:id="518"/>
    <w:bookmarkStart w:name="u1dff8734" w:id="51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"type": 2,</w:t>
      </w:r>
    </w:p>
    <w:bookmarkEnd w:id="519"/>
    <w:bookmarkStart w:name="u723eb569" w:id="52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"parentId": 6,</w:t>
      </w:r>
    </w:p>
    <w:bookmarkEnd w:id="520"/>
    <w:bookmarkStart w:name="u095ba073" w:id="52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"orderNum": 1,</w:t>
      </w:r>
    </w:p>
    <w:bookmarkEnd w:id="521"/>
    <w:bookmarkStart w:name="u1fe58587" w:id="52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"childCategory": []</w:t>
      </w:r>
    </w:p>
    <w:bookmarkEnd w:id="522"/>
    <w:bookmarkStart w:name="ufd0ca5db" w:id="52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}</w:t>
      </w:r>
    </w:p>
    <w:bookmarkEnd w:id="523"/>
    <w:bookmarkStart w:name="u4a2962f4" w:id="52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]</w:t>
      </w:r>
    </w:p>
    <w:bookmarkEnd w:id="524"/>
    <w:bookmarkStart w:name="u454878c1" w:id="52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},</w:t>
      </w:r>
    </w:p>
    <w:bookmarkEnd w:id="525"/>
    <w:bookmarkStart w:name="uf0df75f2" w:id="52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{</w:t>
      </w:r>
    </w:p>
    <w:bookmarkEnd w:id="526"/>
    <w:bookmarkStart w:name="u4e4eb301" w:id="52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"id": 9,</w:t>
      </w:r>
    </w:p>
    <w:bookmarkEnd w:id="527"/>
    <w:bookmarkStart w:name="u56b1806c" w:id="52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"name": "冷饮冻食",</w:t>
      </w:r>
    </w:p>
    <w:bookmarkEnd w:id="528"/>
    <w:bookmarkStart w:name="u9305e978" w:id="52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"type": 1,</w:t>
      </w:r>
    </w:p>
    <w:bookmarkEnd w:id="529"/>
    <w:bookmarkStart w:name="u7e3e1b3e" w:id="53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"parentId": 0,</w:t>
      </w:r>
    </w:p>
    <w:bookmarkEnd w:id="530"/>
    <w:bookmarkStart w:name="u09f74749" w:id="53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"orderNum": 4,</w:t>
      </w:r>
    </w:p>
    <w:bookmarkEnd w:id="531"/>
    <w:bookmarkStart w:name="u5718a377" w:id="53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"childCategory": [</w:t>
      </w:r>
    </w:p>
    <w:bookmarkEnd w:id="532"/>
    <w:bookmarkStart w:name="u92439b9c" w:id="53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{</w:t>
      </w:r>
    </w:p>
    <w:bookmarkEnd w:id="533"/>
    <w:bookmarkStart w:name="u303f69f5" w:id="53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"id": 17,</w:t>
      </w:r>
    </w:p>
    <w:bookmarkEnd w:id="534"/>
    <w:bookmarkStart w:name="uabf98f37" w:id="53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"name": "冰淇淋",</w:t>
      </w:r>
    </w:p>
    <w:bookmarkEnd w:id="535"/>
    <w:bookmarkStart w:name="ucfda39cf" w:id="53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"type": 2,</w:t>
      </w:r>
    </w:p>
    <w:bookmarkEnd w:id="536"/>
    <w:bookmarkStart w:name="u6c3fa7b5" w:id="53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"parentId": 9,</w:t>
      </w:r>
    </w:p>
    <w:bookmarkEnd w:id="537"/>
    <w:bookmarkStart w:name="u5711f641" w:id="53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"orderNum": 1,</w:t>
      </w:r>
    </w:p>
    <w:bookmarkEnd w:id="538"/>
    <w:bookmarkStart w:name="u4f0312fc" w:id="53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"childCategory": []</w:t>
      </w:r>
    </w:p>
    <w:bookmarkEnd w:id="539"/>
    <w:bookmarkStart w:name="ua7d9055a" w:id="54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}</w:t>
      </w:r>
    </w:p>
    <w:bookmarkEnd w:id="540"/>
    <w:bookmarkStart w:name="u358b44d4" w:id="54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]</w:t>
      </w:r>
    </w:p>
    <w:bookmarkEnd w:id="541"/>
    <w:bookmarkStart w:name="u67e55786" w:id="54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},</w:t>
      </w:r>
    </w:p>
    <w:bookmarkEnd w:id="542"/>
    <w:bookmarkStart w:name="u2e992c02" w:id="54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{</w:t>
      </w:r>
    </w:p>
    <w:bookmarkEnd w:id="543"/>
    <w:bookmarkStart w:name="ud10f123b" w:id="54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"id": 10,</w:t>
      </w:r>
    </w:p>
    <w:bookmarkEnd w:id="544"/>
    <w:bookmarkStart w:name="u7adbd8bf" w:id="54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"name": "蔬菜蛋品",</w:t>
      </w:r>
    </w:p>
    <w:bookmarkEnd w:id="545"/>
    <w:bookmarkStart w:name="u952e9cbe" w:id="54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"type": 1,</w:t>
      </w:r>
    </w:p>
    <w:bookmarkEnd w:id="546"/>
    <w:bookmarkStart w:name="ufbdb5b2f" w:id="54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"parentId": 0,</w:t>
      </w:r>
    </w:p>
    <w:bookmarkEnd w:id="547"/>
    <w:bookmarkStart w:name="u5970104b" w:id="54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"orderNum": 5,</w:t>
      </w:r>
    </w:p>
    <w:bookmarkEnd w:id="548"/>
    <w:bookmarkStart w:name="ue3009dad" w:id="54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"childCategory": [</w:t>
      </w:r>
    </w:p>
    <w:bookmarkEnd w:id="549"/>
    <w:bookmarkStart w:name="u2bc6ea02" w:id="55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{</w:t>
      </w:r>
    </w:p>
    <w:bookmarkEnd w:id="550"/>
    <w:bookmarkStart w:name="udad6ead4" w:id="55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"id": 18,</w:t>
      </w:r>
    </w:p>
    <w:bookmarkEnd w:id="551"/>
    <w:bookmarkStart w:name="u8257fccd" w:id="55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"name": "蔬菜综合",</w:t>
      </w:r>
    </w:p>
    <w:bookmarkEnd w:id="552"/>
    <w:bookmarkStart w:name="u76d32c93" w:id="55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"type": 2,</w:t>
      </w:r>
    </w:p>
    <w:bookmarkEnd w:id="553"/>
    <w:bookmarkStart w:name="u6ff9d161" w:id="55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"parentId": 10,</w:t>
      </w:r>
    </w:p>
    <w:bookmarkEnd w:id="554"/>
    <w:bookmarkStart w:name="u461c1914" w:id="55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"orderNum": 1,</w:t>
      </w:r>
    </w:p>
    <w:bookmarkEnd w:id="555"/>
    <w:bookmarkStart w:name="u1cca9feb" w:id="55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"childCategory": []</w:t>
      </w:r>
    </w:p>
    <w:bookmarkEnd w:id="556"/>
    <w:bookmarkStart w:name="u93b854be" w:id="55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}</w:t>
      </w:r>
    </w:p>
    <w:bookmarkEnd w:id="557"/>
    <w:bookmarkStart w:name="u0f189294" w:id="55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]</w:t>
      </w:r>
    </w:p>
    <w:bookmarkEnd w:id="558"/>
    <w:bookmarkStart w:name="u312ffef5" w:id="55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},</w:t>
      </w:r>
    </w:p>
    <w:bookmarkEnd w:id="559"/>
    <w:bookmarkStart w:name="ue99ac802" w:id="56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{</w:t>
      </w:r>
    </w:p>
    <w:bookmarkEnd w:id="560"/>
    <w:bookmarkStart w:name="u1bf57742" w:id="56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"id": 27,</w:t>
      </w:r>
    </w:p>
    <w:bookmarkEnd w:id="561"/>
    <w:bookmarkStart w:name="uda9d00d5" w:id="56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"name": "美味菌菇",</w:t>
      </w:r>
    </w:p>
    <w:bookmarkEnd w:id="562"/>
    <w:bookmarkStart w:name="u3ac04d5e" w:id="56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"type": 1,</w:t>
      </w:r>
    </w:p>
    <w:bookmarkEnd w:id="563"/>
    <w:bookmarkStart w:name="u49d86c4f" w:id="56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"parentId": 0,</w:t>
      </w:r>
    </w:p>
    <w:bookmarkEnd w:id="564"/>
    <w:bookmarkStart w:name="uec9f17a3" w:id="56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"orderNum": 7,</w:t>
      </w:r>
    </w:p>
    <w:bookmarkEnd w:id="565"/>
    <w:bookmarkStart w:name="ubbc646b0" w:id="56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"childCategory": [</w:t>
      </w:r>
    </w:p>
    <w:bookmarkEnd w:id="566"/>
    <w:bookmarkStart w:name="ubf1a0b84" w:id="56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{</w:t>
      </w:r>
    </w:p>
    <w:bookmarkEnd w:id="567"/>
    <w:bookmarkStart w:name="u3d98c64a" w:id="56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"id": 15,</w:t>
      </w:r>
    </w:p>
    <w:bookmarkEnd w:id="568"/>
    <w:bookmarkStart w:name="ue8c237cf" w:id="56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"name": "火锅食材",</w:t>
      </w:r>
    </w:p>
    <w:bookmarkEnd w:id="569"/>
    <w:bookmarkStart w:name="u7fa125d8" w:id="57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"type": 2,</w:t>
      </w:r>
    </w:p>
    <w:bookmarkEnd w:id="570"/>
    <w:bookmarkStart w:name="ubcb925ac" w:id="57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"parentId": 27,</w:t>
      </w:r>
    </w:p>
    <w:bookmarkEnd w:id="571"/>
    <w:bookmarkStart w:name="ue11f9227" w:id="57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"orderNum": 5,</w:t>
      </w:r>
    </w:p>
    <w:bookmarkEnd w:id="572"/>
    <w:bookmarkStart w:name="u08bae95b" w:id="57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"childCategory": []</w:t>
      </w:r>
    </w:p>
    <w:bookmarkEnd w:id="573"/>
    <w:bookmarkStart w:name="u38cb5bd3" w:id="57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}</w:t>
      </w:r>
    </w:p>
    <w:bookmarkEnd w:id="574"/>
    <w:bookmarkStart w:name="ue3090842" w:id="57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]</w:t>
      </w:r>
    </w:p>
    <w:bookmarkEnd w:id="575"/>
    <w:bookmarkStart w:name="u944ea89f" w:id="57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}</w:t>
      </w:r>
    </w:p>
    <w:bookmarkEnd w:id="576"/>
    <w:bookmarkStart w:name="u576b21a6" w:id="57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]</w:t>
      </w:r>
    </w:p>
    <w:bookmarkEnd w:id="577"/>
    <w:bookmarkStart w:name="u9f1c3635" w:id="57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}</w:t>
      </w:r>
    </w:p>
    <w:bookmarkEnd w:id="578"/>
    <w:bookmarkStart w:name="pVoqS" w:id="579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商品模块</w:t>
      </w:r>
    </w:p>
    <w:bookmarkEnd w:id="579"/>
    <w:bookmarkStart w:name="JvWFq" w:id="580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后台管理：</w:t>
      </w:r>
    </w:p>
    <w:bookmarkEnd w:id="580"/>
    <w:bookmarkStart w:name="t4mfZ" w:id="58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增加商品</w:t>
      </w:r>
    </w:p>
    <w:bookmarkEnd w:id="581"/>
    <w:bookmarkStart w:name="XW8BA" w:id="582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6070"/>
        <w:gridCol w:w="7564"/>
      </w:tblGrid>
      <w:tr>
        <w:trPr>
          <w:trHeight w:val="495" w:hRule="atLeast"/>
        </w:trPr>
        <w:tc>
          <w:tcPr>
            <w:tcW w:w="60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036155b" w:id="58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请求地址</w:t>
            </w:r>
          </w:p>
          <w:bookmarkEnd w:id="583"/>
        </w:tc>
        <w:tc>
          <w:tcPr>
            <w:tcW w:w="756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e765121" w:id="58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505050"/>
                <w:sz w:val="22"/>
              </w:rPr>
              <w:t>/admin/product/add</w:t>
            </w:r>
          </w:p>
          <w:bookmarkEnd w:id="584"/>
        </w:tc>
      </w:tr>
      <w:tr>
        <w:trPr>
          <w:trHeight w:val="495" w:hRule="atLeast"/>
        </w:trPr>
        <w:tc>
          <w:tcPr>
            <w:tcW w:w="60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987716c" w:id="58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请求方式</w:t>
            </w:r>
          </w:p>
          <w:bookmarkEnd w:id="585"/>
        </w:tc>
        <w:tc>
          <w:tcPr>
            <w:tcW w:w="756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0d1feb7" w:id="58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POST</w:t>
            </w:r>
          </w:p>
          <w:bookmarkEnd w:id="586"/>
        </w:tc>
      </w:tr>
    </w:tbl>
    <w:bookmarkEnd w:id="582"/>
    <w:bookmarkStart w:name="u635e8baf" w:id="58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参数</w:t>
      </w:r>
    </w:p>
    <w:bookmarkEnd w:id="587"/>
    <w:bookmarkStart w:name="jBi2R" w:id="588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1725"/>
        <w:gridCol w:w="1178"/>
        <w:gridCol w:w="9731"/>
        <w:gridCol w:w="1000"/>
      </w:tblGrid>
      <w:tr>
        <w:trPr>
          <w:trHeight w:val="495" w:hRule="atLeast"/>
        </w:trPr>
        <w:tc>
          <w:tcPr>
            <w:tcW w:w="172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dc54416" w:id="58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参数</w:t>
            </w:r>
          </w:p>
          <w:bookmarkEnd w:id="589"/>
        </w:tc>
        <w:tc>
          <w:tcPr>
            <w:tcW w:w="11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ded5b7b" w:id="59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参数含义</w:t>
            </w:r>
          </w:p>
          <w:bookmarkEnd w:id="590"/>
        </w:tc>
        <w:tc>
          <w:tcPr>
            <w:tcW w:w="97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bfac114" w:id="59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示例</w:t>
            </w:r>
          </w:p>
          <w:bookmarkEnd w:id="591"/>
        </w:tc>
        <w:tc>
          <w:tcPr>
            <w:tcW w:w="10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0bc628d" w:id="59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备注</w:t>
            </w:r>
          </w:p>
          <w:bookmarkEnd w:id="592"/>
        </w:tc>
      </w:tr>
      <w:tr>
        <w:trPr>
          <w:trHeight w:val="495" w:hRule="atLeast"/>
        </w:trPr>
        <w:tc>
          <w:tcPr>
            <w:tcW w:w="172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00bf15b" w:id="59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name</w:t>
            </w:r>
          </w:p>
          <w:bookmarkEnd w:id="593"/>
        </w:tc>
        <w:tc>
          <w:tcPr>
            <w:tcW w:w="11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1d2eb6d" w:id="59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商品名称</w:t>
            </w:r>
          </w:p>
          <w:bookmarkEnd w:id="594"/>
        </w:tc>
        <w:tc>
          <w:tcPr>
            <w:tcW w:w="97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680d2fc" w:id="59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猕猴桃</w:t>
            </w:r>
          </w:p>
          <w:bookmarkEnd w:id="595"/>
        </w:tc>
        <w:tc>
          <w:tcPr>
            <w:tcW w:w="10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8171511" w:id="596"/>
          <w:p>
            <w:pPr>
              <w:spacing w:after="50" w:line="360" w:lineRule="auto" w:beforeLines="100"/>
              <w:ind w:left="0"/>
              <w:jc w:val="left"/>
            </w:pPr>
          </w:p>
          <w:bookmarkEnd w:id="596"/>
        </w:tc>
      </w:tr>
      <w:tr>
        <w:trPr>
          <w:trHeight w:val="495" w:hRule="atLeast"/>
        </w:trPr>
        <w:tc>
          <w:tcPr>
            <w:tcW w:w="172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5b0f936" w:id="59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categoryId</w:t>
            </w:r>
          </w:p>
          <w:bookmarkEnd w:id="597"/>
        </w:tc>
        <w:tc>
          <w:tcPr>
            <w:tcW w:w="11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ddc8bd3" w:id="59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目录ID</w:t>
            </w:r>
          </w:p>
          <w:bookmarkEnd w:id="598"/>
        </w:tc>
        <w:tc>
          <w:tcPr>
            <w:tcW w:w="97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8d6a6fe" w:id="59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5</w:t>
            </w:r>
          </w:p>
          <w:bookmarkEnd w:id="599"/>
        </w:tc>
        <w:tc>
          <w:tcPr>
            <w:tcW w:w="10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316ee47" w:id="600"/>
          <w:p>
            <w:pPr>
              <w:spacing w:after="50" w:line="360" w:lineRule="auto" w:beforeLines="100"/>
              <w:ind w:left="0"/>
              <w:jc w:val="left"/>
            </w:pPr>
          </w:p>
          <w:bookmarkEnd w:id="600"/>
        </w:tc>
      </w:tr>
      <w:tr>
        <w:trPr>
          <w:trHeight w:val="495" w:hRule="atLeast"/>
        </w:trPr>
        <w:tc>
          <w:tcPr>
            <w:tcW w:w="172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9420690" w:id="60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price</w:t>
            </w:r>
          </w:p>
          <w:bookmarkEnd w:id="601"/>
        </w:tc>
        <w:tc>
          <w:tcPr>
            <w:tcW w:w="11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3501426" w:id="60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价格</w:t>
            </w:r>
          </w:p>
          <w:bookmarkEnd w:id="602"/>
        </w:tc>
        <w:tc>
          <w:tcPr>
            <w:tcW w:w="97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0407991" w:id="60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1000</w:t>
            </w:r>
          </w:p>
          <w:bookmarkEnd w:id="603"/>
        </w:tc>
        <w:tc>
          <w:tcPr>
            <w:tcW w:w="10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c735fc7" w:id="60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单位是分</w:t>
            </w:r>
          </w:p>
          <w:bookmarkEnd w:id="604"/>
        </w:tc>
      </w:tr>
      <w:tr>
        <w:trPr>
          <w:trHeight w:val="495" w:hRule="atLeast"/>
        </w:trPr>
        <w:tc>
          <w:tcPr>
            <w:tcW w:w="172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97c12f8" w:id="60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stock</w:t>
            </w:r>
          </w:p>
          <w:bookmarkEnd w:id="605"/>
        </w:tc>
        <w:tc>
          <w:tcPr>
            <w:tcW w:w="11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05341cc" w:id="60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库存</w:t>
            </w:r>
          </w:p>
          <w:bookmarkEnd w:id="606"/>
        </w:tc>
        <w:tc>
          <w:tcPr>
            <w:tcW w:w="97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bda7e91" w:id="60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10</w:t>
            </w:r>
          </w:p>
          <w:bookmarkEnd w:id="607"/>
        </w:tc>
        <w:tc>
          <w:tcPr>
            <w:tcW w:w="10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f965e03" w:id="608"/>
          <w:p>
            <w:pPr>
              <w:spacing w:after="50" w:line="360" w:lineRule="auto" w:beforeLines="100"/>
              <w:ind w:left="0"/>
              <w:jc w:val="left"/>
            </w:pPr>
          </w:p>
          <w:bookmarkEnd w:id="608"/>
        </w:tc>
      </w:tr>
      <w:tr>
        <w:trPr>
          <w:trHeight w:val="495" w:hRule="atLeast"/>
        </w:trPr>
        <w:tc>
          <w:tcPr>
            <w:tcW w:w="172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768b9dc" w:id="60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detail</w:t>
            </w:r>
          </w:p>
          <w:bookmarkEnd w:id="609"/>
        </w:tc>
        <w:tc>
          <w:tcPr>
            <w:tcW w:w="11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df748a3" w:id="61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商品描述</w:t>
            </w:r>
          </w:p>
          <w:bookmarkEnd w:id="610"/>
        </w:tc>
        <w:tc>
          <w:tcPr>
            <w:tcW w:w="97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721bfb4" w:id="61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新西兰黄心，黄金奇异果</w:t>
            </w:r>
          </w:p>
          <w:bookmarkEnd w:id="611"/>
        </w:tc>
        <w:tc>
          <w:tcPr>
            <w:tcW w:w="10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fba8d3a" w:id="612"/>
          <w:p>
            <w:pPr>
              <w:spacing w:after="50" w:line="360" w:lineRule="auto" w:beforeLines="100"/>
              <w:ind w:left="0"/>
              <w:jc w:val="left"/>
            </w:pPr>
          </w:p>
          <w:bookmarkEnd w:id="612"/>
        </w:tc>
      </w:tr>
      <w:tr>
        <w:trPr>
          <w:trHeight w:val="495" w:hRule="atLeast"/>
        </w:trPr>
        <w:tc>
          <w:tcPr>
            <w:tcW w:w="172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143fdd3" w:id="61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image</w:t>
            </w:r>
          </w:p>
          <w:bookmarkEnd w:id="613"/>
        </w:tc>
        <w:tc>
          <w:tcPr>
            <w:tcW w:w="11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5ba689e" w:id="61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商品图片</w:t>
            </w:r>
          </w:p>
          <w:bookmarkEnd w:id="614"/>
        </w:tc>
        <w:tc>
          <w:tcPr>
            <w:tcW w:w="97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fd8381f" w:id="615"/>
          <w:p>
            <w:pPr>
              <w:spacing w:after="50" w:line="360" w:lineRule="auto" w:beforeLines="100"/>
              <w:ind w:left="0"/>
              <w:jc w:val="left"/>
            </w:pPr>
            <w:hyperlink r:id="rId4">
              <w:r>
                <w:rPr>
                  <w:rFonts w:ascii="宋体" w:hAnsi="Times New Roman" w:eastAsia="宋体"/>
                  <w:b w:val="false"/>
                  <w:i w:val="false"/>
                  <w:color w:val="0000ff"/>
                  <w:sz w:val="22"/>
                  <w:u w:val="single"/>
                </w:rPr>
                <w:t/>
              </w:r>
              <w:r>
                <w:rPr>
                  <w:rFonts w:ascii="宋体" w:hAnsi="Times New Roman" w:eastAsia="宋体"/>
                  <w:b w:val="false"/>
                  <w:i w:val="false"/>
                  <w:color w:val="0000ff"/>
                  <w:sz w:val="22"/>
                </w:rPr>
                <w:t>http://127.0.0.1:8083/images/6037baf8-5251-4560-be5a-32b8ee3823cf.png</w:t>
              </w:r>
            </w:hyperlink>
          </w:p>
          <w:bookmarkEnd w:id="615"/>
        </w:tc>
        <w:tc>
          <w:tcPr>
            <w:tcW w:w="10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da2e950" w:id="616"/>
          <w:p>
            <w:pPr>
              <w:spacing w:after="50" w:line="360" w:lineRule="auto" w:beforeLines="100"/>
              <w:ind w:left="0"/>
              <w:jc w:val="left"/>
            </w:pPr>
          </w:p>
          <w:bookmarkEnd w:id="616"/>
        </w:tc>
      </w:tr>
    </w:tbl>
    <w:bookmarkEnd w:id="588"/>
    <w:bookmarkStart w:name="ud906f335" w:id="61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请求示例</w:t>
      </w:r>
    </w:p>
    <w:bookmarkEnd w:id="617"/>
    <w:bookmarkStart w:name="u2b631e86" w:id="61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/admin/product/add</w:t>
      </w:r>
    </w:p>
    <w:bookmarkEnd w:id="618"/>
    <w:bookmarkStart w:name="u97ac7f1a" w:id="61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body：</w:t>
      </w:r>
    </w:p>
    <w:bookmarkEnd w:id="619"/>
    <w:bookmarkStart w:name="u714b4e6d" w:id="62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{"name":"猕猴桃","categoryId":5,"price":1000,"stock":10,"status":1,"detail":"新西兰黄心，黄金奇异果","image":"http://127.0.0.1:8083/images/6037baf8-5251-4560-be5a-32b8ee3823cf.png"}</w:t>
      </w:r>
    </w:p>
    <w:bookmarkEnd w:id="620"/>
    <w:bookmarkStart w:name="u8826ca97" w:id="62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返回示例</w:t>
      </w:r>
    </w:p>
    <w:bookmarkEnd w:id="621"/>
    <w:bookmarkStart w:name="ufa5def18" w:id="62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{</w:t>
      </w:r>
    </w:p>
    <w:bookmarkEnd w:id="622"/>
    <w:bookmarkStart w:name="u5f1c53a8" w:id="62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"status": 10000,</w:t>
      </w:r>
    </w:p>
    <w:bookmarkEnd w:id="623"/>
    <w:bookmarkStart w:name="u6a0dd576" w:id="62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"msg": "SUCCESS",</w:t>
      </w:r>
    </w:p>
    <w:bookmarkEnd w:id="624"/>
    <w:bookmarkStart w:name="u62e09847" w:id="62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"data": null</w:t>
      </w:r>
    </w:p>
    <w:bookmarkEnd w:id="625"/>
    <w:bookmarkStart w:name="uf9e0a39f" w:id="62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}</w:t>
      </w:r>
    </w:p>
    <w:bookmarkEnd w:id="626"/>
    <w:bookmarkStart w:name="ufbb2d05a" w:id="627"/>
    <w:bookmarkEnd w:id="627"/>
    <w:bookmarkStart w:name="pqdSJ" w:id="62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上传图片</w:t>
      </w:r>
    </w:p>
    <w:bookmarkEnd w:id="628"/>
    <w:bookmarkStart w:name="RQy6X" w:id="629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6262"/>
        <w:gridCol w:w="7372"/>
      </w:tblGrid>
      <w:tr>
        <w:trPr>
          <w:trHeight w:val="495" w:hRule="atLeast"/>
        </w:trPr>
        <w:tc>
          <w:tcPr>
            <w:tcW w:w="626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7c66335" w:id="63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请求地址</w:t>
            </w:r>
          </w:p>
          <w:bookmarkEnd w:id="630"/>
        </w:tc>
        <w:tc>
          <w:tcPr>
            <w:tcW w:w="737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4753f6e" w:id="63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505050"/>
                <w:sz w:val="22"/>
              </w:rPr>
              <w:t>/admin/upload/file</w:t>
            </w:r>
          </w:p>
          <w:bookmarkEnd w:id="631"/>
        </w:tc>
      </w:tr>
      <w:tr>
        <w:trPr>
          <w:trHeight w:val="495" w:hRule="atLeast"/>
        </w:trPr>
        <w:tc>
          <w:tcPr>
            <w:tcW w:w="626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40ef59d" w:id="63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请求方式</w:t>
            </w:r>
          </w:p>
          <w:bookmarkEnd w:id="632"/>
        </w:tc>
        <w:tc>
          <w:tcPr>
            <w:tcW w:w="737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e7c9bc6" w:id="63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POST</w:t>
            </w:r>
          </w:p>
          <w:bookmarkEnd w:id="633"/>
        </w:tc>
      </w:tr>
    </w:tbl>
    <w:bookmarkEnd w:id="629"/>
    <w:bookmarkStart w:name="u459244b9" w:id="63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参数：</w:t>
      </w:r>
    </w:p>
    <w:bookmarkEnd w:id="634"/>
    <w:bookmarkStart w:name="ua77aa8c8" w:id="63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body 的类型是 form-data，key 是 file，value 是里传 file 类型的文件：</w:t>
      </w:r>
    </w:p>
    <w:bookmarkEnd w:id="635"/>
    <w:bookmarkStart w:name="u72061b61" w:id="636"/>
    <w:p>
      <w:pPr>
        <w:spacing w:after="50" w:line="360" w:lineRule="auto" w:beforeLines="100"/>
        <w:ind w:left="0"/>
        <w:jc w:val="left"/>
      </w:pPr>
      <w:bookmarkStart w:name="u0b669b4e" w:id="637"/>
      <w:r>
        <w:rPr>
          <w:rFonts w:eastAsia="宋体" w:ascii="宋体"/>
        </w:rPr>
        <w:drawing>
          <wp:inline distT="0" distB="0" distL="0" distR="0">
            <wp:extent cx="5842000" cy="3405813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94400" cy="1089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37"/>
    </w:p>
    <w:bookmarkEnd w:id="636"/>
    <w:bookmarkStart w:name="ued643fad" w:id="638"/>
    <w:bookmarkEnd w:id="638"/>
    <w:bookmarkStart w:name="udfd844f2" w:id="63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返回:</w:t>
      </w:r>
    </w:p>
    <w:bookmarkEnd w:id="639"/>
    <w:bookmarkStart w:name="u5311e7f7" w:id="64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{</w:t>
      </w:r>
    </w:p>
    <w:bookmarkEnd w:id="640"/>
    <w:bookmarkStart w:name="udad27044" w:id="64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"status": 10000,</w:t>
      </w:r>
    </w:p>
    <w:bookmarkEnd w:id="641"/>
    <w:bookmarkStart w:name="uc3514d8f" w:id="64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"msg": "SUCCESS",</w:t>
      </w:r>
    </w:p>
    <w:bookmarkEnd w:id="642"/>
    <w:bookmarkStart w:name="u481de526" w:id="64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"data": "http://127.0.0.1:8082/upload/b899f512-3467-4c71-8d2d-2d491b21f429.png"</w:t>
      </w:r>
    </w:p>
    <w:bookmarkEnd w:id="643"/>
    <w:bookmarkStart w:name="ub379a2ec" w:id="64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}</w:t>
      </w:r>
    </w:p>
    <w:bookmarkEnd w:id="644"/>
    <w:bookmarkStart w:name="cQBgX" w:id="645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更新商品</w:t>
      </w:r>
    </w:p>
    <w:bookmarkEnd w:id="645"/>
    <w:bookmarkStart w:name="torIX" w:id="646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5597"/>
        <w:gridCol w:w="8037"/>
      </w:tblGrid>
      <w:tr>
        <w:trPr>
          <w:trHeight w:val="495" w:hRule="atLeast"/>
        </w:trPr>
        <w:tc>
          <w:tcPr>
            <w:tcW w:w="559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efe9831" w:id="64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请求地址</w:t>
            </w:r>
          </w:p>
          <w:bookmarkEnd w:id="647"/>
        </w:tc>
        <w:tc>
          <w:tcPr>
            <w:tcW w:w="803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2360d00" w:id="64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505050"/>
                <w:sz w:val="22"/>
              </w:rPr>
              <w:t>/admin/product/update</w:t>
            </w:r>
          </w:p>
          <w:bookmarkEnd w:id="648"/>
        </w:tc>
      </w:tr>
      <w:tr>
        <w:trPr>
          <w:trHeight w:val="495" w:hRule="atLeast"/>
        </w:trPr>
        <w:tc>
          <w:tcPr>
            <w:tcW w:w="559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0ab64ed" w:id="64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请求方式</w:t>
            </w:r>
          </w:p>
          <w:bookmarkEnd w:id="649"/>
        </w:tc>
        <w:tc>
          <w:tcPr>
            <w:tcW w:w="803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4516695" w:id="65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POST</w:t>
            </w:r>
          </w:p>
          <w:bookmarkEnd w:id="650"/>
        </w:tc>
      </w:tr>
    </w:tbl>
    <w:bookmarkEnd w:id="646"/>
    <w:bookmarkStart w:name="u9ac29b25" w:id="65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参数</w:t>
      </w:r>
    </w:p>
    <w:bookmarkEnd w:id="651"/>
    <w:bookmarkStart w:name="pMjbt" w:id="652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1725"/>
        <w:gridCol w:w="1178"/>
        <w:gridCol w:w="9731"/>
        <w:gridCol w:w="1000"/>
      </w:tblGrid>
      <w:tr>
        <w:trPr>
          <w:trHeight w:val="495" w:hRule="atLeast"/>
        </w:trPr>
        <w:tc>
          <w:tcPr>
            <w:tcW w:w="172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3588e7e" w:id="65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参数</w:t>
            </w:r>
          </w:p>
          <w:bookmarkEnd w:id="653"/>
        </w:tc>
        <w:tc>
          <w:tcPr>
            <w:tcW w:w="11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d9f3c71" w:id="65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参数含义</w:t>
            </w:r>
          </w:p>
          <w:bookmarkEnd w:id="654"/>
        </w:tc>
        <w:tc>
          <w:tcPr>
            <w:tcW w:w="97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b776a75" w:id="65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示例</w:t>
            </w:r>
          </w:p>
          <w:bookmarkEnd w:id="655"/>
        </w:tc>
        <w:tc>
          <w:tcPr>
            <w:tcW w:w="10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0aa999f" w:id="65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备注</w:t>
            </w:r>
          </w:p>
          <w:bookmarkEnd w:id="656"/>
        </w:tc>
      </w:tr>
      <w:tr>
        <w:trPr>
          <w:trHeight w:val="495" w:hRule="atLeast"/>
        </w:trPr>
        <w:tc>
          <w:tcPr>
            <w:tcW w:w="172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7f72333" w:id="65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id</w:t>
            </w:r>
          </w:p>
          <w:bookmarkEnd w:id="657"/>
        </w:tc>
        <w:tc>
          <w:tcPr>
            <w:tcW w:w="11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5b0808f" w:id="65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商品ID</w:t>
            </w:r>
          </w:p>
          <w:bookmarkEnd w:id="658"/>
        </w:tc>
        <w:tc>
          <w:tcPr>
            <w:tcW w:w="97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bd599c5" w:id="65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</w:t>
            </w:r>
          </w:p>
          <w:bookmarkEnd w:id="659"/>
        </w:tc>
        <w:tc>
          <w:tcPr>
            <w:tcW w:w="10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7bdebb7" w:id="660"/>
          <w:p>
            <w:pPr>
              <w:spacing w:after="50" w:line="360" w:lineRule="auto" w:beforeLines="100"/>
              <w:ind w:left="0"/>
              <w:jc w:val="left"/>
            </w:pPr>
          </w:p>
          <w:bookmarkEnd w:id="660"/>
        </w:tc>
      </w:tr>
      <w:tr>
        <w:trPr>
          <w:trHeight w:val="495" w:hRule="atLeast"/>
        </w:trPr>
        <w:tc>
          <w:tcPr>
            <w:tcW w:w="172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85f529d" w:id="66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name</w:t>
            </w:r>
          </w:p>
          <w:bookmarkEnd w:id="661"/>
        </w:tc>
        <w:tc>
          <w:tcPr>
            <w:tcW w:w="11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b77b182" w:id="66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商品名称</w:t>
            </w:r>
          </w:p>
          <w:bookmarkEnd w:id="662"/>
        </w:tc>
        <w:tc>
          <w:tcPr>
            <w:tcW w:w="97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ad5b442" w:id="66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猕猴桃</w:t>
            </w:r>
          </w:p>
          <w:bookmarkEnd w:id="663"/>
        </w:tc>
        <w:tc>
          <w:tcPr>
            <w:tcW w:w="10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27a5ea2" w:id="664"/>
          <w:p>
            <w:pPr>
              <w:spacing w:after="50" w:line="360" w:lineRule="auto" w:beforeLines="100"/>
              <w:ind w:left="0"/>
              <w:jc w:val="left"/>
            </w:pPr>
          </w:p>
          <w:bookmarkEnd w:id="664"/>
        </w:tc>
      </w:tr>
      <w:tr>
        <w:trPr>
          <w:trHeight w:val="495" w:hRule="atLeast"/>
        </w:trPr>
        <w:tc>
          <w:tcPr>
            <w:tcW w:w="172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162bce7" w:id="66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categoryId</w:t>
            </w:r>
          </w:p>
          <w:bookmarkEnd w:id="665"/>
        </w:tc>
        <w:tc>
          <w:tcPr>
            <w:tcW w:w="11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e2f8d1d" w:id="66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目录ID</w:t>
            </w:r>
          </w:p>
          <w:bookmarkEnd w:id="666"/>
        </w:tc>
        <w:tc>
          <w:tcPr>
            <w:tcW w:w="97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abd7abd" w:id="66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5</w:t>
            </w:r>
          </w:p>
          <w:bookmarkEnd w:id="667"/>
        </w:tc>
        <w:tc>
          <w:tcPr>
            <w:tcW w:w="10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d25fbb8" w:id="668"/>
          <w:p>
            <w:pPr>
              <w:spacing w:after="50" w:line="360" w:lineRule="auto" w:beforeLines="100"/>
              <w:ind w:left="0"/>
              <w:jc w:val="left"/>
            </w:pPr>
          </w:p>
          <w:bookmarkEnd w:id="668"/>
        </w:tc>
      </w:tr>
      <w:tr>
        <w:trPr>
          <w:trHeight w:val="495" w:hRule="atLeast"/>
        </w:trPr>
        <w:tc>
          <w:tcPr>
            <w:tcW w:w="172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27dfcbd" w:id="66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price</w:t>
            </w:r>
          </w:p>
          <w:bookmarkEnd w:id="669"/>
        </w:tc>
        <w:tc>
          <w:tcPr>
            <w:tcW w:w="11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9e428ad" w:id="67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价格</w:t>
            </w:r>
          </w:p>
          <w:bookmarkEnd w:id="670"/>
        </w:tc>
        <w:tc>
          <w:tcPr>
            <w:tcW w:w="97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c66d737" w:id="67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1000</w:t>
            </w:r>
          </w:p>
          <w:bookmarkEnd w:id="671"/>
        </w:tc>
        <w:tc>
          <w:tcPr>
            <w:tcW w:w="10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92ac987" w:id="67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单位是分</w:t>
            </w:r>
          </w:p>
          <w:bookmarkEnd w:id="672"/>
        </w:tc>
      </w:tr>
      <w:tr>
        <w:trPr>
          <w:trHeight w:val="495" w:hRule="atLeast"/>
        </w:trPr>
        <w:tc>
          <w:tcPr>
            <w:tcW w:w="172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5d53eb8" w:id="67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stock</w:t>
            </w:r>
          </w:p>
          <w:bookmarkEnd w:id="673"/>
        </w:tc>
        <w:tc>
          <w:tcPr>
            <w:tcW w:w="11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825835c" w:id="67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库存</w:t>
            </w:r>
          </w:p>
          <w:bookmarkEnd w:id="674"/>
        </w:tc>
        <w:tc>
          <w:tcPr>
            <w:tcW w:w="97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042045a" w:id="67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10</w:t>
            </w:r>
          </w:p>
          <w:bookmarkEnd w:id="675"/>
        </w:tc>
        <w:tc>
          <w:tcPr>
            <w:tcW w:w="10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b5aaae1" w:id="676"/>
          <w:p>
            <w:pPr>
              <w:spacing w:after="50" w:line="360" w:lineRule="auto" w:beforeLines="100"/>
              <w:ind w:left="0"/>
              <w:jc w:val="left"/>
            </w:pPr>
          </w:p>
          <w:bookmarkEnd w:id="676"/>
        </w:tc>
      </w:tr>
      <w:tr>
        <w:trPr>
          <w:trHeight w:val="495" w:hRule="atLeast"/>
        </w:trPr>
        <w:tc>
          <w:tcPr>
            <w:tcW w:w="172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9cbd372" w:id="67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detail</w:t>
            </w:r>
          </w:p>
          <w:bookmarkEnd w:id="677"/>
        </w:tc>
        <w:tc>
          <w:tcPr>
            <w:tcW w:w="11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f1ed484" w:id="67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商品描述</w:t>
            </w:r>
          </w:p>
          <w:bookmarkEnd w:id="678"/>
        </w:tc>
        <w:tc>
          <w:tcPr>
            <w:tcW w:w="97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d01dcb8" w:id="67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新西兰黄心，黄金奇异果</w:t>
            </w:r>
          </w:p>
          <w:bookmarkEnd w:id="679"/>
        </w:tc>
        <w:tc>
          <w:tcPr>
            <w:tcW w:w="10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b816426" w:id="680"/>
          <w:p>
            <w:pPr>
              <w:spacing w:after="50" w:line="360" w:lineRule="auto" w:beforeLines="100"/>
              <w:ind w:left="0"/>
              <w:jc w:val="left"/>
            </w:pPr>
          </w:p>
          <w:bookmarkEnd w:id="680"/>
        </w:tc>
      </w:tr>
      <w:tr>
        <w:trPr>
          <w:trHeight w:val="495" w:hRule="atLeast"/>
        </w:trPr>
        <w:tc>
          <w:tcPr>
            <w:tcW w:w="172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b7118d9" w:id="68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image</w:t>
            </w:r>
          </w:p>
          <w:bookmarkEnd w:id="681"/>
        </w:tc>
        <w:tc>
          <w:tcPr>
            <w:tcW w:w="11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b736390" w:id="68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商品图片</w:t>
            </w:r>
          </w:p>
          <w:bookmarkEnd w:id="682"/>
        </w:tc>
        <w:tc>
          <w:tcPr>
            <w:tcW w:w="97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3990bdf" w:id="683"/>
          <w:p>
            <w:pPr>
              <w:spacing w:after="50" w:line="360" w:lineRule="auto" w:beforeLines="100"/>
              <w:ind w:left="0"/>
              <w:jc w:val="left"/>
            </w:pPr>
            <w:hyperlink r:id="rId6">
              <w:r>
                <w:rPr>
                  <w:rFonts w:ascii="宋体" w:hAnsi="Times New Roman" w:eastAsia="宋体"/>
                  <w:b w:val="false"/>
                  <w:i w:val="false"/>
                  <w:color w:val="0000ff"/>
                  <w:sz w:val="22"/>
                  <w:u w:val="single"/>
                </w:rPr>
                <w:t/>
              </w:r>
              <w:r>
                <w:rPr>
                  <w:rFonts w:ascii="宋体" w:hAnsi="Times New Roman" w:eastAsia="宋体"/>
                  <w:b w:val="false"/>
                  <w:i w:val="false"/>
                  <w:color w:val="0000ff"/>
                  <w:sz w:val="22"/>
                </w:rPr>
                <w:t>http://127.0.0.1:8083/images/6037baf8-5251-4560-be5a-32b8ee3823cf.png</w:t>
              </w:r>
            </w:hyperlink>
          </w:p>
          <w:bookmarkEnd w:id="683"/>
        </w:tc>
        <w:tc>
          <w:tcPr>
            <w:tcW w:w="10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d62e172" w:id="684"/>
          <w:p>
            <w:pPr>
              <w:spacing w:after="50" w:line="360" w:lineRule="auto" w:beforeLines="100"/>
              <w:ind w:left="0"/>
              <w:jc w:val="left"/>
            </w:pPr>
          </w:p>
          <w:bookmarkEnd w:id="684"/>
        </w:tc>
      </w:tr>
    </w:tbl>
    <w:bookmarkEnd w:id="652"/>
    <w:bookmarkStart w:name="ufcb24c0c" w:id="68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请求示例</w:t>
      </w:r>
    </w:p>
    <w:bookmarkEnd w:id="685"/>
    <w:bookmarkStart w:name="u8fa10643" w:id="68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/admin/product/add</w:t>
      </w:r>
    </w:p>
    <w:bookmarkEnd w:id="686"/>
    <w:bookmarkStart w:name="u15b5fc98" w:id="68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body：</w:t>
      </w:r>
    </w:p>
    <w:bookmarkEnd w:id="687"/>
    <w:bookmarkStart w:name="u4dc3ae3b" w:id="68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{"id":3,"name":"早餐小面包 3","categoryId":5,"price":1000,"stock":10,"status":1,"detail":"好吃的小面包","image":"http://127.0.0.1:8083/images/6037baf8-5251-4560-be5a-32b8ee3823cf.png"}</w:t>
      </w:r>
    </w:p>
    <w:bookmarkEnd w:id="688"/>
    <w:bookmarkStart w:name="ube2c84be" w:id="689"/>
    <w:bookmarkEnd w:id="689"/>
    <w:bookmarkStart w:name="ue5f3f439" w:id="69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返回示例</w:t>
      </w:r>
    </w:p>
    <w:bookmarkEnd w:id="690"/>
    <w:bookmarkStart w:name="u04d1a2d4" w:id="69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{</w:t>
      </w:r>
    </w:p>
    <w:bookmarkEnd w:id="691"/>
    <w:bookmarkStart w:name="u3b94e927" w:id="69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"status": 10000,</w:t>
      </w:r>
    </w:p>
    <w:bookmarkEnd w:id="692"/>
    <w:bookmarkStart w:name="ud2c3a933" w:id="69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"msg": "SUCCESS",</w:t>
      </w:r>
    </w:p>
    <w:bookmarkEnd w:id="693"/>
    <w:bookmarkStart w:name="u6150dd1c" w:id="69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"data": null</w:t>
      </w:r>
    </w:p>
    <w:bookmarkEnd w:id="694"/>
    <w:bookmarkStart w:name="uc30bd773" w:id="69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}</w:t>
      </w:r>
    </w:p>
    <w:bookmarkEnd w:id="695"/>
    <w:bookmarkStart w:name="Cn5qt" w:id="69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删除商品</w:t>
      </w:r>
    </w:p>
    <w:bookmarkEnd w:id="696"/>
    <w:bookmarkStart w:name="VUHlO" w:id="697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5698"/>
        <w:gridCol w:w="7936"/>
      </w:tblGrid>
      <w:tr>
        <w:trPr>
          <w:trHeight w:val="495" w:hRule="atLeast"/>
        </w:trPr>
        <w:tc>
          <w:tcPr>
            <w:tcW w:w="56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dae2824" w:id="69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请求地址</w:t>
            </w:r>
          </w:p>
          <w:bookmarkEnd w:id="698"/>
        </w:tc>
        <w:tc>
          <w:tcPr>
            <w:tcW w:w="793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fda6eff" w:id="69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505050"/>
                <w:sz w:val="22"/>
              </w:rPr>
              <w:t>/admin/product/delete</w:t>
            </w:r>
          </w:p>
          <w:bookmarkEnd w:id="699"/>
        </w:tc>
      </w:tr>
      <w:tr>
        <w:trPr>
          <w:trHeight w:val="495" w:hRule="atLeast"/>
        </w:trPr>
        <w:tc>
          <w:tcPr>
            <w:tcW w:w="56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5f286ab" w:id="70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请求方式</w:t>
            </w:r>
          </w:p>
          <w:bookmarkEnd w:id="700"/>
        </w:tc>
        <w:tc>
          <w:tcPr>
            <w:tcW w:w="793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57a645b" w:id="70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POST</w:t>
            </w:r>
          </w:p>
          <w:bookmarkEnd w:id="701"/>
        </w:tc>
      </w:tr>
    </w:tbl>
    <w:bookmarkEnd w:id="697"/>
    <w:bookmarkStart w:name="u219bd1ce" w:id="70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参数</w:t>
      </w:r>
    </w:p>
    <w:bookmarkEnd w:id="702"/>
    <w:bookmarkStart w:name="CHyKU" w:id="703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3408"/>
        <w:gridCol w:w="3408"/>
        <w:gridCol w:w="3409"/>
        <w:gridCol w:w="3409"/>
      </w:tblGrid>
      <w:tr>
        <w:trPr>
          <w:trHeight w:val="495" w:hRule="atLeast"/>
        </w:trPr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bdd655f" w:id="70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参数</w:t>
            </w:r>
          </w:p>
          <w:bookmarkEnd w:id="704"/>
        </w:tc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da0f559" w:id="70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参数含义</w:t>
            </w:r>
          </w:p>
          <w:bookmarkEnd w:id="705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8b14a37" w:id="70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示例</w:t>
            </w:r>
          </w:p>
          <w:bookmarkEnd w:id="706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7bc334d" w:id="70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备注</w:t>
            </w:r>
          </w:p>
          <w:bookmarkEnd w:id="707"/>
        </w:tc>
      </w:tr>
      <w:tr>
        <w:trPr>
          <w:trHeight w:val="495" w:hRule="atLeast"/>
        </w:trPr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eb22162" w:id="70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id</w:t>
            </w:r>
          </w:p>
          <w:bookmarkEnd w:id="708"/>
        </w:tc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e8792b5" w:id="70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商品的id</w:t>
            </w:r>
          </w:p>
          <w:bookmarkEnd w:id="709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596ca96" w:id="71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</w:t>
            </w:r>
          </w:p>
          <w:bookmarkEnd w:id="710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131e0fb" w:id="711"/>
          <w:p>
            <w:pPr>
              <w:spacing w:after="50" w:line="360" w:lineRule="auto" w:beforeLines="100"/>
              <w:ind w:left="0"/>
              <w:jc w:val="left"/>
            </w:pPr>
          </w:p>
          <w:bookmarkEnd w:id="711"/>
        </w:tc>
      </w:tr>
    </w:tbl>
    <w:bookmarkEnd w:id="703"/>
    <w:bookmarkStart w:name="u414d1630" w:id="71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请求示例</w:t>
      </w:r>
    </w:p>
    <w:bookmarkEnd w:id="712"/>
    <w:bookmarkStart w:name="ub562a858" w:id="71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/admin/product/delete?id=1</w:t>
      </w:r>
    </w:p>
    <w:bookmarkEnd w:id="713"/>
    <w:bookmarkStart w:name="u25626a3e" w:id="71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返回示例</w:t>
      </w:r>
    </w:p>
    <w:bookmarkEnd w:id="714"/>
    <w:bookmarkStart w:name="ub89e0b28" w:id="71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{</w:t>
      </w:r>
    </w:p>
    <w:bookmarkEnd w:id="715"/>
    <w:bookmarkStart w:name="ufa3b58f4" w:id="71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"status": 10000,</w:t>
      </w:r>
    </w:p>
    <w:bookmarkEnd w:id="716"/>
    <w:bookmarkStart w:name="u31c582d7" w:id="71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"msg": "SUCCESS",</w:t>
      </w:r>
    </w:p>
    <w:bookmarkEnd w:id="717"/>
    <w:bookmarkStart w:name="u8b92d30a" w:id="71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"data": null</w:t>
      </w:r>
    </w:p>
    <w:bookmarkEnd w:id="718"/>
    <w:bookmarkStart w:name="u1e4625fe" w:id="71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}</w:t>
      </w:r>
    </w:p>
    <w:bookmarkEnd w:id="719"/>
    <w:bookmarkStart w:name="IWJ73" w:id="720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批量上下架商品</w:t>
      </w:r>
    </w:p>
    <w:bookmarkEnd w:id="720"/>
    <w:bookmarkStart w:name="FCaoy" w:id="721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5698"/>
        <w:gridCol w:w="7936"/>
      </w:tblGrid>
      <w:tr>
        <w:trPr>
          <w:trHeight w:val="495" w:hRule="atLeast"/>
        </w:trPr>
        <w:tc>
          <w:tcPr>
            <w:tcW w:w="56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5e236cf" w:id="72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请求地址</w:t>
            </w:r>
          </w:p>
          <w:bookmarkEnd w:id="722"/>
        </w:tc>
        <w:tc>
          <w:tcPr>
            <w:tcW w:w="793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61a6bb2" w:id="72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505050"/>
                <w:sz w:val="22"/>
              </w:rPr>
              <w:t>/admin/product/delete</w:t>
            </w:r>
          </w:p>
          <w:bookmarkEnd w:id="723"/>
        </w:tc>
      </w:tr>
      <w:tr>
        <w:trPr>
          <w:trHeight w:val="495" w:hRule="atLeast"/>
        </w:trPr>
        <w:tc>
          <w:tcPr>
            <w:tcW w:w="56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44b54f9" w:id="72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请求方式</w:t>
            </w:r>
          </w:p>
          <w:bookmarkEnd w:id="724"/>
        </w:tc>
        <w:tc>
          <w:tcPr>
            <w:tcW w:w="793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852e430" w:id="72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POST</w:t>
            </w:r>
          </w:p>
          <w:bookmarkEnd w:id="725"/>
        </w:tc>
      </w:tr>
    </w:tbl>
    <w:bookmarkEnd w:id="721"/>
    <w:bookmarkStart w:name="u82b1a831" w:id="72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参数</w:t>
      </w:r>
    </w:p>
    <w:bookmarkEnd w:id="726"/>
    <w:bookmarkStart w:name="G350O" w:id="727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3408"/>
        <w:gridCol w:w="3408"/>
        <w:gridCol w:w="3409"/>
        <w:gridCol w:w="3409"/>
      </w:tblGrid>
      <w:tr>
        <w:trPr>
          <w:trHeight w:val="495" w:hRule="atLeast"/>
        </w:trPr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4ded96a" w:id="72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参数</w:t>
            </w:r>
          </w:p>
          <w:bookmarkEnd w:id="728"/>
        </w:tc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2f0d1b8" w:id="72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参数含义</w:t>
            </w:r>
          </w:p>
          <w:bookmarkEnd w:id="729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5a13761" w:id="73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示例</w:t>
            </w:r>
          </w:p>
          <w:bookmarkEnd w:id="730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d9a655d" w:id="73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备注</w:t>
            </w:r>
          </w:p>
          <w:bookmarkEnd w:id="731"/>
        </w:tc>
      </w:tr>
      <w:tr>
        <w:trPr>
          <w:trHeight w:val="495" w:hRule="atLeast"/>
        </w:trPr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9875bb8" w:id="73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ids</w:t>
            </w:r>
          </w:p>
          <w:bookmarkEnd w:id="732"/>
        </w:tc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ea7ddb4" w:id="73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要更改的商品的id</w:t>
            </w:r>
          </w:p>
          <w:bookmarkEnd w:id="733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4854b71" w:id="73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1,2,4</w:t>
            </w:r>
          </w:p>
          <w:bookmarkEnd w:id="734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7edf657" w:id="73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数组</w:t>
            </w:r>
          </w:p>
          <w:bookmarkEnd w:id="735"/>
        </w:tc>
      </w:tr>
      <w:tr>
        <w:trPr>
          <w:trHeight w:val="495" w:hRule="atLeast"/>
        </w:trPr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1a7a2bf" w:id="73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sellStatus</w:t>
            </w:r>
          </w:p>
          <w:bookmarkEnd w:id="736"/>
        </w:tc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7ecacf8" w:id="73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上下架状态</w:t>
            </w:r>
          </w:p>
          <w:bookmarkEnd w:id="737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46142a8" w:id="73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</w:t>
            </w:r>
          </w:p>
          <w:bookmarkEnd w:id="738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21ae2c0" w:id="73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1是上架，0是下架</w:t>
            </w:r>
          </w:p>
          <w:bookmarkEnd w:id="739"/>
        </w:tc>
      </w:tr>
    </w:tbl>
    <w:bookmarkEnd w:id="727"/>
    <w:bookmarkStart w:name="ufb04b24d" w:id="74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请求示例</w:t>
      </w:r>
    </w:p>
    <w:bookmarkEnd w:id="740"/>
    <w:bookmarkStart w:name="u218f3f12" w:id="74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/admin/product/batchUpdateSellStatus?ids=1,2,4&amp;sellStatus=1</w:t>
      </w:r>
    </w:p>
    <w:bookmarkEnd w:id="741"/>
    <w:bookmarkStart w:name="ua57c9696" w:id="74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返回示例</w:t>
      </w:r>
    </w:p>
    <w:bookmarkEnd w:id="742"/>
    <w:bookmarkStart w:name="uc9141a7b" w:id="74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{</w:t>
      </w:r>
    </w:p>
    <w:bookmarkEnd w:id="743"/>
    <w:bookmarkStart w:name="u7021e227" w:id="74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"status": 10000,</w:t>
      </w:r>
    </w:p>
    <w:bookmarkEnd w:id="744"/>
    <w:bookmarkStart w:name="u88829241" w:id="74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"msg": "SUCCESS",</w:t>
      </w:r>
    </w:p>
    <w:bookmarkEnd w:id="745"/>
    <w:bookmarkStart w:name="u735046ce" w:id="74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"data": null</w:t>
      </w:r>
    </w:p>
    <w:bookmarkEnd w:id="746"/>
    <w:bookmarkStart w:name="uf24c342c" w:id="74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}</w:t>
      </w:r>
    </w:p>
    <w:bookmarkEnd w:id="747"/>
    <w:bookmarkStart w:name="YSNhE" w:id="74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商品列表(后台）</w:t>
      </w:r>
    </w:p>
    <w:bookmarkEnd w:id="748"/>
    <w:bookmarkStart w:name="pWk6E" w:id="749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6164"/>
        <w:gridCol w:w="7470"/>
      </w:tblGrid>
      <w:tr>
        <w:trPr>
          <w:trHeight w:val="495" w:hRule="atLeast"/>
        </w:trPr>
        <w:tc>
          <w:tcPr>
            <w:tcW w:w="616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8e703b7" w:id="75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请求地址</w:t>
            </w:r>
          </w:p>
          <w:bookmarkEnd w:id="750"/>
        </w:tc>
        <w:tc>
          <w:tcPr>
            <w:tcW w:w="74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fb54cd2" w:id="75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505050"/>
                <w:sz w:val="22"/>
              </w:rPr>
              <w:t>/admin/product/list</w:t>
            </w:r>
          </w:p>
          <w:bookmarkEnd w:id="751"/>
        </w:tc>
      </w:tr>
      <w:tr>
        <w:trPr>
          <w:trHeight w:val="495" w:hRule="atLeast"/>
        </w:trPr>
        <w:tc>
          <w:tcPr>
            <w:tcW w:w="616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410f7c2" w:id="75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请求方式</w:t>
            </w:r>
          </w:p>
          <w:bookmarkEnd w:id="752"/>
        </w:tc>
        <w:tc>
          <w:tcPr>
            <w:tcW w:w="74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0d852f1" w:id="75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GET</w:t>
            </w:r>
          </w:p>
          <w:bookmarkEnd w:id="753"/>
        </w:tc>
      </w:tr>
    </w:tbl>
    <w:bookmarkEnd w:id="749"/>
    <w:bookmarkStart w:name="ufd3b7eda" w:id="75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参数</w:t>
      </w:r>
    </w:p>
    <w:bookmarkEnd w:id="754"/>
    <w:bookmarkStart w:name="tvCap" w:id="755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2485"/>
        <w:gridCol w:w="2485"/>
        <w:gridCol w:w="2485"/>
        <w:gridCol w:w="2486"/>
        <w:gridCol w:w="3693"/>
      </w:tblGrid>
      <w:tr>
        <w:trPr>
          <w:trHeight w:val="495" w:hRule="atLeast"/>
        </w:trPr>
        <w:tc>
          <w:tcPr>
            <w:tcW w:w="248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512a821" w:id="75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参数</w:t>
            </w:r>
          </w:p>
          <w:bookmarkEnd w:id="756"/>
        </w:tc>
        <w:tc>
          <w:tcPr>
            <w:tcW w:w="248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f1477b7" w:id="75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参数含义</w:t>
            </w:r>
          </w:p>
          <w:bookmarkEnd w:id="757"/>
        </w:tc>
        <w:tc>
          <w:tcPr>
            <w:tcW w:w="248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ec32c7d" w:id="75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示例</w:t>
            </w:r>
          </w:p>
          <w:bookmarkEnd w:id="758"/>
        </w:tc>
        <w:tc>
          <w:tcPr>
            <w:tcW w:w="248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379a448" w:id="75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备注</w:t>
            </w:r>
          </w:p>
          <w:bookmarkEnd w:id="759"/>
        </w:tc>
        <w:tc>
          <w:tcPr>
            <w:tcW w:w="369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495" w:hRule="atLeast"/>
        </w:trPr>
        <w:tc>
          <w:tcPr>
            <w:tcW w:w="248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98b914d" w:id="76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pageNum</w:t>
            </w:r>
          </w:p>
          <w:bookmarkEnd w:id="760"/>
        </w:tc>
        <w:tc>
          <w:tcPr>
            <w:tcW w:w="248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00dc0d8" w:id="76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页数</w:t>
            </w:r>
          </w:p>
          <w:bookmarkEnd w:id="761"/>
        </w:tc>
        <w:tc>
          <w:tcPr>
            <w:tcW w:w="248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8d46eaf" w:id="76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</w:t>
            </w:r>
          </w:p>
          <w:bookmarkEnd w:id="762"/>
        </w:tc>
        <w:tc>
          <w:tcPr>
            <w:tcW w:w="2486" w:type="dxa"/>
            <w:vMerge w:val="restart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286a85e" w:id="76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默认</w:t>
            </w:r>
            <w:r>
              <w:rPr>
                <w:rFonts w:ascii="宋体" w:hAnsi="Times New Roman" w:eastAsia="宋体"/>
                <w:b w:val="false"/>
                <w:i w:val="false"/>
                <w:color w:val="505050"/>
                <w:sz w:val="22"/>
              </w:rPr>
              <w:t>会按照修改时间倒序</w:t>
            </w:r>
          </w:p>
          <w:bookmarkEnd w:id="763"/>
        </w:tc>
        <w:tc>
          <w:tcPr>
            <w:tcW w:w="369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495" w:hRule="atLeast"/>
        </w:trPr>
        <w:tc>
          <w:tcPr>
            <w:tcW w:w="248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fb21332" w:id="76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pageSize</w:t>
            </w:r>
          </w:p>
          <w:bookmarkEnd w:id="764"/>
        </w:tc>
        <w:tc>
          <w:tcPr>
            <w:tcW w:w="248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ab197bb" w:id="76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每页条数</w:t>
            </w:r>
          </w:p>
          <w:bookmarkEnd w:id="765"/>
        </w:tc>
        <w:tc>
          <w:tcPr>
            <w:tcW w:w="248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a19d2b1" w:id="76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10</w:t>
            </w:r>
          </w:p>
          <w:bookmarkEnd w:id="766"/>
        </w:tc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369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e263a09" w:id="767"/>
          <w:p>
            <w:pPr>
              <w:spacing w:after="50" w:line="360" w:lineRule="auto" w:beforeLines="100"/>
              <w:ind w:left="0"/>
              <w:jc w:val="left"/>
            </w:pPr>
          </w:p>
          <w:bookmarkEnd w:id="767"/>
        </w:tc>
      </w:tr>
    </w:tbl>
    <w:bookmarkEnd w:id="755"/>
    <w:bookmarkStart w:name="u9adaaa86" w:id="76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请求示例</w:t>
      </w:r>
    </w:p>
    <w:bookmarkEnd w:id="768"/>
    <w:bookmarkStart w:name="ue05049e5" w:id="76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/admin/product/list?pageSize=5&amp;pageNum=1 </w:t>
      </w:r>
    </w:p>
    <w:bookmarkEnd w:id="769"/>
    <w:bookmarkStart w:name="u69919cfb" w:id="77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返回示例</w:t>
      </w:r>
    </w:p>
    <w:bookmarkEnd w:id="770"/>
    <w:bookmarkStart w:name="ubd82cb1e" w:id="77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{</w:t>
      </w:r>
    </w:p>
    <w:bookmarkEnd w:id="771"/>
    <w:bookmarkStart w:name="u09a9a8b7" w:id="77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"status": 10000,</w:t>
      </w:r>
    </w:p>
    <w:bookmarkEnd w:id="772"/>
    <w:bookmarkStart w:name="ub5e0425d" w:id="77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"msg": "SUCCESS",</w:t>
      </w:r>
    </w:p>
    <w:bookmarkEnd w:id="773"/>
    <w:bookmarkStart w:name="uce65720a" w:id="77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"data": {</w:t>
      </w:r>
    </w:p>
    <w:bookmarkEnd w:id="774"/>
    <w:bookmarkStart w:name="u8b0fea97" w:id="77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"total": 20,</w:t>
      </w:r>
    </w:p>
    <w:bookmarkEnd w:id="775"/>
    <w:bookmarkStart w:name="u1c9e3ef7" w:id="77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"list": [</w:t>
      </w:r>
    </w:p>
    <w:bookmarkEnd w:id="776"/>
    <w:bookmarkStart w:name="u9a1f57c2" w:id="77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{</w:t>
      </w:r>
    </w:p>
    <w:bookmarkEnd w:id="777"/>
    <w:bookmarkStart w:name="ua6aeb45b" w:id="77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"id": 40,</w:t>
      </w:r>
    </w:p>
    <w:bookmarkEnd w:id="778"/>
    <w:bookmarkStart w:name="u524e805e" w:id="77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"name": "胡萝卜",</w:t>
      </w:r>
    </w:p>
    <w:bookmarkEnd w:id="779"/>
    <w:bookmarkStart w:name="ubc6cedeb" w:id="78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"image": "http://127.0.0.1:8083/images/huluobo.jpg",</w:t>
      </w:r>
    </w:p>
    <w:bookmarkEnd w:id="780"/>
    <w:bookmarkStart w:name="ucee40927" w:id="78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"detail": "商品名称：绿鲜知胡萝卜商品编号：4116192商品毛重：1.07kg商品产地：北京包装：简装分类：萝卜烹饪建议：火锅，炒菜，炖菜",</w:t>
      </w:r>
    </w:p>
    <w:bookmarkEnd w:id="781"/>
    <w:bookmarkStart w:name="u308769c9" w:id="78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"categoryId": 18,</w:t>
      </w:r>
    </w:p>
    <w:bookmarkEnd w:id="782"/>
    <w:bookmarkStart w:name="u33b7d312" w:id="78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"price": 222,</w:t>
      </w:r>
    </w:p>
    <w:bookmarkEnd w:id="783"/>
    <w:bookmarkStart w:name="ud6392738" w:id="78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"stock": 222,</w:t>
      </w:r>
    </w:p>
    <w:bookmarkEnd w:id="784"/>
    <w:bookmarkStart w:name="ue05ae595" w:id="78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"status": 1,</w:t>
      </w:r>
    </w:p>
    <w:bookmarkEnd w:id="785"/>
    <w:bookmarkStart w:name="u3bcb992e" w:id="78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"createTime": "2019-12-28T08:06:34.000+0000",</w:t>
      </w:r>
    </w:p>
    <w:bookmarkEnd w:id="786"/>
    <w:bookmarkStart w:name="u60c19aa6" w:id="78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"updateTime": "2020-02-10T16:53:25.000+0000"</w:t>
      </w:r>
    </w:p>
    <w:bookmarkEnd w:id="787"/>
    <w:bookmarkStart w:name="u7e9b9037" w:id="78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}</w:t>
      </w:r>
    </w:p>
    <w:bookmarkEnd w:id="788"/>
    <w:bookmarkStart w:name="u8abd08fa" w:id="78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],</w:t>
      </w:r>
    </w:p>
    <w:bookmarkEnd w:id="789"/>
    <w:bookmarkStart w:name="uca2b7465" w:id="79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"pageNum": 1,</w:t>
      </w:r>
    </w:p>
    <w:bookmarkEnd w:id="790"/>
    <w:bookmarkStart w:name="u27eaec2a" w:id="79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"pageSize": 1,</w:t>
      </w:r>
    </w:p>
    <w:bookmarkEnd w:id="791"/>
    <w:bookmarkStart w:name="uac9203a0" w:id="79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"size": 1,</w:t>
      </w:r>
    </w:p>
    <w:bookmarkEnd w:id="792"/>
    <w:bookmarkStart w:name="ub2e86cbb" w:id="79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"startRow": 1,</w:t>
      </w:r>
    </w:p>
    <w:bookmarkEnd w:id="793"/>
    <w:bookmarkStart w:name="u1f8b5940" w:id="79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"endRow": 1,</w:t>
      </w:r>
    </w:p>
    <w:bookmarkEnd w:id="794"/>
    <w:bookmarkStart w:name="u1ab84c7e" w:id="79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"pages": 20,</w:t>
      </w:r>
    </w:p>
    <w:bookmarkEnd w:id="795"/>
    <w:bookmarkStart w:name="u2ace5edc" w:id="79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"prePage": 0,</w:t>
      </w:r>
    </w:p>
    <w:bookmarkEnd w:id="796"/>
    <w:bookmarkStart w:name="u8cdb0192" w:id="79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"nextPage": 2,</w:t>
      </w:r>
    </w:p>
    <w:bookmarkEnd w:id="797"/>
    <w:bookmarkStart w:name="ue9b9c13c" w:id="79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"isFirstPage": true,</w:t>
      </w:r>
    </w:p>
    <w:bookmarkEnd w:id="798"/>
    <w:bookmarkStart w:name="u0b1a97c6" w:id="79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"isLastPage": false,</w:t>
      </w:r>
    </w:p>
    <w:bookmarkEnd w:id="799"/>
    <w:bookmarkStart w:name="uf53fbc6d" w:id="80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"hasPreviousPage": false,</w:t>
      </w:r>
    </w:p>
    <w:bookmarkEnd w:id="800"/>
    <w:bookmarkStart w:name="u87f1e84f" w:id="80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"hasNextPage": true,</w:t>
      </w:r>
    </w:p>
    <w:bookmarkEnd w:id="801"/>
    <w:bookmarkStart w:name="u05c38dc4" w:id="80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"navigatePages": 8,</w:t>
      </w:r>
    </w:p>
    <w:bookmarkEnd w:id="802"/>
    <w:bookmarkStart w:name="u4d780c20" w:id="80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"navigatepageNums": [</w:t>
      </w:r>
    </w:p>
    <w:bookmarkEnd w:id="803"/>
    <w:bookmarkStart w:name="ufb63ebdc" w:id="80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1,</w:t>
      </w:r>
    </w:p>
    <w:bookmarkEnd w:id="804"/>
    <w:bookmarkStart w:name="u8197068a" w:id="80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2,</w:t>
      </w:r>
    </w:p>
    <w:bookmarkEnd w:id="805"/>
    <w:bookmarkStart w:name="u38796de2" w:id="80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3,</w:t>
      </w:r>
    </w:p>
    <w:bookmarkEnd w:id="806"/>
    <w:bookmarkStart w:name="u739f261b" w:id="80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4,</w:t>
      </w:r>
    </w:p>
    <w:bookmarkEnd w:id="807"/>
    <w:bookmarkStart w:name="ubbdf3813" w:id="80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5,</w:t>
      </w:r>
    </w:p>
    <w:bookmarkEnd w:id="808"/>
    <w:bookmarkStart w:name="u828ea17c" w:id="80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6,</w:t>
      </w:r>
    </w:p>
    <w:bookmarkEnd w:id="809"/>
    <w:bookmarkStart w:name="u18e7f740" w:id="8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7,</w:t>
      </w:r>
    </w:p>
    <w:bookmarkEnd w:id="810"/>
    <w:bookmarkStart w:name="u57a46ddf" w:id="81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8</w:t>
      </w:r>
    </w:p>
    <w:bookmarkEnd w:id="811"/>
    <w:bookmarkStart w:name="ud12fa840" w:id="81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],</w:t>
      </w:r>
    </w:p>
    <w:bookmarkEnd w:id="812"/>
    <w:bookmarkStart w:name="ub3bdf440" w:id="81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"navigateFirstPage": 1,</w:t>
      </w:r>
    </w:p>
    <w:bookmarkEnd w:id="813"/>
    <w:bookmarkStart w:name="ue700f5bc" w:id="81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"navigateLastPage": 8</w:t>
      </w:r>
    </w:p>
    <w:bookmarkEnd w:id="814"/>
    <w:bookmarkStart w:name="u32ae849d" w:id="81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}</w:t>
      </w:r>
    </w:p>
    <w:bookmarkEnd w:id="815"/>
    <w:bookmarkStart w:name="u075683a1" w:id="81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}</w:t>
      </w:r>
    </w:p>
    <w:bookmarkEnd w:id="816"/>
    <w:bookmarkStart w:name="Nyl7d" w:id="817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前台：</w:t>
      </w:r>
    </w:p>
    <w:bookmarkEnd w:id="817"/>
    <w:bookmarkStart w:name="oydoe" w:id="81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商品列表</w:t>
      </w:r>
    </w:p>
    <w:bookmarkEnd w:id="818"/>
    <w:bookmarkStart w:name="wbFIh" w:id="819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6817"/>
        <w:gridCol w:w="6817"/>
      </w:tblGrid>
      <w:tr>
        <w:trPr>
          <w:trHeight w:val="495" w:hRule="atLeast"/>
        </w:trPr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4a352fc" w:id="82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请求地址</w:t>
            </w:r>
          </w:p>
          <w:bookmarkEnd w:id="820"/>
        </w:tc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745e609" w:id="82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505050"/>
                <w:sz w:val="22"/>
              </w:rPr>
              <w:t>/product/list</w:t>
            </w:r>
          </w:p>
          <w:bookmarkEnd w:id="821"/>
        </w:tc>
      </w:tr>
      <w:tr>
        <w:trPr>
          <w:trHeight w:val="495" w:hRule="atLeast"/>
        </w:trPr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39a162c" w:id="82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请求方式</w:t>
            </w:r>
          </w:p>
          <w:bookmarkEnd w:id="822"/>
        </w:tc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7720de3" w:id="82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GET</w:t>
            </w:r>
          </w:p>
          <w:bookmarkEnd w:id="823"/>
        </w:tc>
      </w:tr>
    </w:tbl>
    <w:bookmarkEnd w:id="819"/>
    <w:bookmarkStart w:name="ub11844b8" w:id="82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参数</w:t>
      </w:r>
    </w:p>
    <w:bookmarkEnd w:id="824"/>
    <w:bookmarkStart w:name="JG1Lk" w:id="825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3320"/>
        <w:gridCol w:w="3320"/>
        <w:gridCol w:w="3320"/>
        <w:gridCol w:w="3674"/>
      </w:tblGrid>
      <w:tr>
        <w:trPr>
          <w:trHeight w:val="495" w:hRule="atLeast"/>
        </w:trPr>
        <w:tc>
          <w:tcPr>
            <w:tcW w:w="332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d3f030e" w:id="82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参数</w:t>
            </w:r>
          </w:p>
          <w:bookmarkEnd w:id="826"/>
        </w:tc>
        <w:tc>
          <w:tcPr>
            <w:tcW w:w="332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7ee8145" w:id="82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参数含义</w:t>
            </w:r>
          </w:p>
          <w:bookmarkEnd w:id="827"/>
        </w:tc>
        <w:tc>
          <w:tcPr>
            <w:tcW w:w="332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d62d710" w:id="82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示例</w:t>
            </w:r>
          </w:p>
          <w:bookmarkEnd w:id="828"/>
        </w:tc>
        <w:tc>
          <w:tcPr>
            <w:tcW w:w="367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ec2b99f" w:id="82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备注</w:t>
            </w:r>
          </w:p>
          <w:bookmarkEnd w:id="829"/>
        </w:tc>
      </w:tr>
      <w:tr>
        <w:trPr>
          <w:trHeight w:val="495" w:hRule="atLeast"/>
        </w:trPr>
        <w:tc>
          <w:tcPr>
            <w:tcW w:w="332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28e14f0" w:id="83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orderBy</w:t>
            </w:r>
          </w:p>
          <w:bookmarkEnd w:id="830"/>
        </w:tc>
        <w:tc>
          <w:tcPr>
            <w:tcW w:w="332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89e6948" w:id="83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排序方式</w:t>
            </w:r>
          </w:p>
          <w:bookmarkEnd w:id="831"/>
        </w:tc>
        <w:tc>
          <w:tcPr>
            <w:tcW w:w="332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965134e" w:id="83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505050"/>
                <w:sz w:val="22"/>
              </w:rPr>
              <w:t>price desc</w:t>
            </w:r>
          </w:p>
          <w:bookmarkEnd w:id="832"/>
        </w:tc>
        <w:tc>
          <w:tcPr>
            <w:tcW w:w="367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6ae020d" w:id="83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505050"/>
                <w:sz w:val="22"/>
              </w:rPr>
              <w:t>price desc 或者 price asc</w:t>
            </w:r>
          </w:p>
          <w:bookmarkEnd w:id="833"/>
        </w:tc>
      </w:tr>
      <w:tr>
        <w:trPr>
          <w:trHeight w:val="495" w:hRule="atLeast"/>
        </w:trPr>
        <w:tc>
          <w:tcPr>
            <w:tcW w:w="332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4d906b8" w:id="83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505050"/>
                <w:sz w:val="22"/>
              </w:rPr>
              <w:t>categoryId</w:t>
            </w:r>
          </w:p>
          <w:bookmarkEnd w:id="834"/>
        </w:tc>
        <w:tc>
          <w:tcPr>
            <w:tcW w:w="332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4e9da59" w:id="83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商品分类 Id</w:t>
            </w:r>
          </w:p>
          <w:bookmarkEnd w:id="835"/>
        </w:tc>
        <w:tc>
          <w:tcPr>
            <w:tcW w:w="332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7a40110" w:id="83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</w:t>
            </w:r>
          </w:p>
          <w:bookmarkEnd w:id="836"/>
        </w:tc>
        <w:tc>
          <w:tcPr>
            <w:tcW w:w="367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b4be28d" w:id="837"/>
          <w:p>
            <w:pPr>
              <w:spacing w:after="50" w:line="360" w:lineRule="auto" w:beforeLines="100"/>
              <w:ind w:left="0"/>
              <w:jc w:val="left"/>
            </w:pPr>
          </w:p>
          <w:bookmarkEnd w:id="837"/>
        </w:tc>
      </w:tr>
      <w:tr>
        <w:trPr>
          <w:trHeight w:val="495" w:hRule="atLeast"/>
        </w:trPr>
        <w:tc>
          <w:tcPr>
            <w:tcW w:w="332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a78f2e3" w:id="83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505050"/>
                <w:sz w:val="22"/>
              </w:rPr>
              <w:t>keyword</w:t>
            </w:r>
          </w:p>
          <w:bookmarkEnd w:id="838"/>
        </w:tc>
        <w:tc>
          <w:tcPr>
            <w:tcW w:w="332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c8b1c51" w:id="83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505050"/>
                <w:sz w:val="22"/>
              </w:rPr>
              <w:t>搜索的关键词</w:t>
            </w:r>
          </w:p>
          <w:bookmarkEnd w:id="839"/>
        </w:tc>
        <w:tc>
          <w:tcPr>
            <w:tcW w:w="332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c7557c5" w:id="84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桃</w:t>
            </w:r>
          </w:p>
          <w:bookmarkEnd w:id="840"/>
        </w:tc>
        <w:tc>
          <w:tcPr>
            <w:tcW w:w="367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3468fbb" w:id="841"/>
          <w:p>
            <w:pPr>
              <w:spacing w:after="50" w:line="360" w:lineRule="auto" w:beforeLines="100"/>
              <w:ind w:left="0"/>
              <w:jc w:val="left"/>
            </w:pPr>
          </w:p>
          <w:bookmarkEnd w:id="841"/>
        </w:tc>
      </w:tr>
      <w:tr>
        <w:trPr>
          <w:trHeight w:val="495" w:hRule="atLeast"/>
        </w:trPr>
        <w:tc>
          <w:tcPr>
            <w:tcW w:w="332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ecc07cd" w:id="84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pageNum</w:t>
            </w:r>
          </w:p>
          <w:bookmarkEnd w:id="842"/>
        </w:tc>
        <w:tc>
          <w:tcPr>
            <w:tcW w:w="332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e3dacdc" w:id="84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页数</w:t>
            </w:r>
          </w:p>
          <w:bookmarkEnd w:id="843"/>
        </w:tc>
        <w:tc>
          <w:tcPr>
            <w:tcW w:w="332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4f4b38c" w:id="84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</w:t>
            </w:r>
          </w:p>
          <w:bookmarkEnd w:id="844"/>
        </w:tc>
        <w:tc>
          <w:tcPr>
            <w:tcW w:w="367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e0cf3e5" w:id="845"/>
          <w:p>
            <w:pPr>
              <w:spacing w:after="50" w:line="360" w:lineRule="auto" w:beforeLines="100"/>
              <w:ind w:left="0"/>
              <w:jc w:val="left"/>
            </w:pPr>
          </w:p>
          <w:bookmarkEnd w:id="845"/>
        </w:tc>
      </w:tr>
      <w:tr>
        <w:trPr>
          <w:trHeight w:val="495" w:hRule="atLeast"/>
        </w:trPr>
        <w:tc>
          <w:tcPr>
            <w:tcW w:w="332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af32604" w:id="84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pageSize</w:t>
            </w:r>
          </w:p>
          <w:bookmarkEnd w:id="846"/>
        </w:tc>
        <w:tc>
          <w:tcPr>
            <w:tcW w:w="332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b6a753e" w:id="84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每页条数</w:t>
            </w:r>
          </w:p>
          <w:bookmarkEnd w:id="847"/>
        </w:tc>
        <w:tc>
          <w:tcPr>
            <w:tcW w:w="332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a436299" w:id="84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10</w:t>
            </w:r>
          </w:p>
          <w:bookmarkEnd w:id="848"/>
        </w:tc>
        <w:tc>
          <w:tcPr>
            <w:tcW w:w="367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ce6a08a" w:id="849"/>
          <w:p>
            <w:pPr>
              <w:spacing w:after="50" w:line="360" w:lineRule="auto" w:beforeLines="100"/>
              <w:ind w:left="0"/>
              <w:jc w:val="left"/>
            </w:pPr>
          </w:p>
          <w:bookmarkEnd w:id="849"/>
        </w:tc>
      </w:tr>
    </w:tbl>
    <w:bookmarkEnd w:id="825"/>
    <w:bookmarkStart w:name="uf0efe287" w:id="85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请求示例</w:t>
      </w:r>
    </w:p>
    <w:bookmarkEnd w:id="850"/>
    <w:bookmarkStart w:name="uda538236" w:id="85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/product/list?orderBy=price desc&amp;categoryId=4</w:t>
      </w:r>
    </w:p>
    <w:bookmarkEnd w:id="851"/>
    <w:bookmarkStart w:name="u4e62d2b6" w:id="85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返回示例</w:t>
      </w:r>
    </w:p>
    <w:bookmarkEnd w:id="852"/>
    <w:bookmarkStart w:name="u193ceb5a" w:id="85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{</w:t>
      </w:r>
    </w:p>
    <w:bookmarkEnd w:id="853"/>
    <w:bookmarkStart w:name="u061515ce" w:id="85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"status": 10000,</w:t>
      </w:r>
    </w:p>
    <w:bookmarkEnd w:id="854"/>
    <w:bookmarkStart w:name="uca988eb6" w:id="85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"msg": "SUCCESS",</w:t>
      </w:r>
    </w:p>
    <w:bookmarkEnd w:id="855"/>
    <w:bookmarkStart w:name="u9f8bc064" w:id="85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"data": {</w:t>
      </w:r>
    </w:p>
    <w:bookmarkEnd w:id="856"/>
    <w:bookmarkStart w:name="u3c0803f3" w:id="85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"total": 20,</w:t>
      </w:r>
    </w:p>
    <w:bookmarkEnd w:id="857"/>
    <w:bookmarkStart w:name="u54bf78e5" w:id="85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"list": [</w:t>
      </w:r>
    </w:p>
    <w:bookmarkEnd w:id="858"/>
    <w:bookmarkStart w:name="u786c0816" w:id="85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{</w:t>
      </w:r>
    </w:p>
    <w:bookmarkEnd w:id="859"/>
    <w:bookmarkStart w:name="u9da022a4" w:id="86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"id": 2,</w:t>
      </w:r>
    </w:p>
    <w:bookmarkEnd w:id="860"/>
    <w:bookmarkStart w:name="u7d5e8453" w:id="86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"name": "澳洲进口大黑车厘子大樱桃包甜黑樱桃大果多汁 500g 特大果",</w:t>
      </w:r>
    </w:p>
    <w:bookmarkEnd w:id="861"/>
    <w:bookmarkStart w:name="ud6eee685" w:id="86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"image": "http://127.0.0.1:8083/images/chelizi2.jpg",</w:t>
      </w:r>
    </w:p>
    <w:bookmarkEnd w:id="862"/>
    <w:bookmarkStart w:name="u7bcb349d" w:id="86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"detail": "商品毛重：1.0kg货号：608323093445原产地：智利类别：美早热卖时间：1月，11月，12月国产/进口：进口售卖方式：单品",</w:t>
      </w:r>
    </w:p>
    <w:bookmarkEnd w:id="863"/>
    <w:bookmarkStart w:name="u2b75a481" w:id="86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"categoryId": 14,</w:t>
      </w:r>
    </w:p>
    <w:bookmarkEnd w:id="864"/>
    <w:bookmarkStart w:name="uc99868af" w:id="86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"price": 50,</w:t>
      </w:r>
    </w:p>
    <w:bookmarkEnd w:id="865"/>
    <w:bookmarkStart w:name="u336eac6d" w:id="86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"stock": 100,</w:t>
      </w:r>
    </w:p>
    <w:bookmarkEnd w:id="866"/>
    <w:bookmarkStart w:name="u002530d9" w:id="86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"status": 1,</w:t>
      </w:r>
    </w:p>
    <w:bookmarkEnd w:id="867"/>
    <w:bookmarkStart w:name="u4ca60e54" w:id="86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"createTime": "2019-12-18T08:08:15.000+0000",</w:t>
      </w:r>
    </w:p>
    <w:bookmarkEnd w:id="868"/>
    <w:bookmarkStart w:name="u783769b7" w:id="86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"updateTime": "2020-02-10T16:08:25.000+0000"</w:t>
      </w:r>
    </w:p>
    <w:bookmarkEnd w:id="869"/>
    <w:bookmarkStart w:name="u7bcb6956" w:id="87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},</w:t>
      </w:r>
    </w:p>
    <w:bookmarkEnd w:id="870"/>
    <w:bookmarkStart w:name="ub52b2321" w:id="87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{</w:t>
      </w:r>
    </w:p>
    <w:bookmarkEnd w:id="871"/>
    <w:bookmarkStart w:name="u25344206" w:id="87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"id": 3,</w:t>
      </w:r>
    </w:p>
    <w:bookmarkEnd w:id="872"/>
    <w:bookmarkStart w:name="u5bdaf7fd" w:id="87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"name": "茶树菇 美味菌菇 东北山珍 500g",</w:t>
      </w:r>
    </w:p>
    <w:bookmarkEnd w:id="873"/>
    <w:bookmarkStart w:name="u52c73e02" w:id="87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"image": "http://127.0.0.1:8083/images/chashugu.jpg",</w:t>
      </w:r>
    </w:p>
    <w:bookmarkEnd w:id="874"/>
    <w:bookmarkStart w:name="u91a8fb7a" w:id="87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"detail": "商品名：茶树菇 商品特点：美味菌菇 东北山珍 500g",</w:t>
      </w:r>
    </w:p>
    <w:bookmarkEnd w:id="875"/>
    <w:bookmarkStart w:name="u49b7b282" w:id="87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"categoryId": 15,</w:t>
      </w:r>
    </w:p>
    <w:bookmarkEnd w:id="876"/>
    <w:bookmarkStart w:name="u4e579121" w:id="87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"price": 1000,</w:t>
      </w:r>
    </w:p>
    <w:bookmarkEnd w:id="877"/>
    <w:bookmarkStart w:name="ufbb20e2d" w:id="87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"stock": 6,</w:t>
      </w:r>
    </w:p>
    <w:bookmarkEnd w:id="878"/>
    <w:bookmarkStart w:name="ub20e329b" w:id="87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"status": 1,</w:t>
      </w:r>
    </w:p>
    <w:bookmarkEnd w:id="879"/>
    <w:bookmarkStart w:name="ud1c9039a" w:id="88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"createTime": "2019-12-18T08:10:50.000+0000",</w:t>
      </w:r>
    </w:p>
    <w:bookmarkEnd w:id="880"/>
    <w:bookmarkStart w:name="ua12fa364" w:id="88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"updateTime": "2020-02-10T16:42:42.000+0000"</w:t>
      </w:r>
    </w:p>
    <w:bookmarkEnd w:id="881"/>
    <w:bookmarkStart w:name="ufc1c0188" w:id="88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},</w:t>
      </w:r>
    </w:p>
    <w:bookmarkEnd w:id="882"/>
    <w:bookmarkStart w:name="ube24627a" w:id="88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{</w:t>
      </w:r>
    </w:p>
    <w:bookmarkEnd w:id="883"/>
    <w:bookmarkStart w:name="u2389afa1" w:id="88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"id": 14,</w:t>
      </w:r>
    </w:p>
    <w:bookmarkEnd w:id="884"/>
    <w:bookmarkStart w:name="ud1786571" w:id="88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"name": "Zespri佳沛 新西兰阳光金奇异果 6个装",</w:t>
      </w:r>
    </w:p>
    <w:bookmarkEnd w:id="885"/>
    <w:bookmarkStart w:name="u929fb3f9" w:id="88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"image": "http://127.0.0.1:8083/images/mihoutao2.jpg",</w:t>
      </w:r>
    </w:p>
    <w:bookmarkEnd w:id="886"/>
    <w:bookmarkStart w:name="ubdde3174" w:id="88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"detail": "商品编号：4635056商品毛重：0.71kg商品产地：新西兰类别：金果包装：简装国产/进口：进口原产地：新西兰",</w:t>
      </w:r>
    </w:p>
    <w:bookmarkEnd w:id="887"/>
    <w:bookmarkStart w:name="u146d2c95" w:id="88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"categoryId": 12,</w:t>
      </w:r>
    </w:p>
    <w:bookmarkEnd w:id="888"/>
    <w:bookmarkStart w:name="ubb0dba40" w:id="88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"price": 39,</w:t>
      </w:r>
    </w:p>
    <w:bookmarkEnd w:id="889"/>
    <w:bookmarkStart w:name="uafbec48b" w:id="89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"stock": 77,</w:t>
      </w:r>
    </w:p>
    <w:bookmarkEnd w:id="890"/>
    <w:bookmarkStart w:name="u258133f6" w:id="89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"status": 1,</w:t>
      </w:r>
    </w:p>
    <w:bookmarkEnd w:id="891"/>
    <w:bookmarkStart w:name="uc183624c" w:id="89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"createTime": "2019-12-18T08:11:13.000+0000",</w:t>
      </w:r>
    </w:p>
    <w:bookmarkEnd w:id="892"/>
    <w:bookmarkStart w:name="u74ab90a0" w:id="89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"updateTime": "2020-02-10T15:36:48.000+0000"</w:t>
      </w:r>
    </w:p>
    <w:bookmarkEnd w:id="893"/>
    <w:bookmarkStart w:name="u53651ca0" w:id="89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},</w:t>
      </w:r>
    </w:p>
    <w:bookmarkEnd w:id="894"/>
    <w:bookmarkStart w:name="ua50757a6" w:id="89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{</w:t>
      </w:r>
    </w:p>
    <w:bookmarkEnd w:id="895"/>
    <w:bookmarkStart w:name="u0bd594c5" w:id="89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"id": 17,</w:t>
      </w:r>
    </w:p>
    <w:bookmarkEnd w:id="896"/>
    <w:bookmarkStart w:name="u3f9dd8e2" w:id="89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"name": "红颜奶油草莓 约重500g/20-24颗 新鲜水果",</w:t>
      </w:r>
    </w:p>
    <w:bookmarkEnd w:id="897"/>
    <w:bookmarkStart w:name="u0624d86a" w:id="89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"image": "http://127.0.0.1:8083/images/caomei2.jpg",</w:t>
      </w:r>
    </w:p>
    <w:bookmarkEnd w:id="898"/>
    <w:bookmarkStart w:name="uf8903023" w:id="89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"detail": "商品毛重：0.58kg商品产地：丹东/南通/武汉类别：红颜草莓包装：简装国产/进口：国产",</w:t>
      </w:r>
    </w:p>
    <w:bookmarkEnd w:id="899"/>
    <w:bookmarkStart w:name="u3297debe" w:id="90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"categoryId": 11,</w:t>
      </w:r>
    </w:p>
    <w:bookmarkEnd w:id="900"/>
    <w:bookmarkStart w:name="u6fa2155e" w:id="90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"price": 99,</w:t>
      </w:r>
    </w:p>
    <w:bookmarkEnd w:id="901"/>
    <w:bookmarkStart w:name="u4dc3d282" w:id="90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"stock": 84,</w:t>
      </w:r>
    </w:p>
    <w:bookmarkEnd w:id="902"/>
    <w:bookmarkStart w:name="u666c489d" w:id="90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"status": 1,</w:t>
      </w:r>
    </w:p>
    <w:bookmarkEnd w:id="903"/>
    <w:bookmarkStart w:name="ub7ce73a6" w:id="90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"createTime": "2019-12-18T08:11:13.000+0000",</w:t>
      </w:r>
    </w:p>
    <w:bookmarkEnd w:id="904"/>
    <w:bookmarkStart w:name="u705f9a87" w:id="90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"updateTime": "2020-02-10T15:37:48.000+0000"</w:t>
      </w:r>
    </w:p>
    <w:bookmarkEnd w:id="905"/>
    <w:bookmarkStart w:name="u048571f5" w:id="90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},</w:t>
      </w:r>
    </w:p>
    <w:bookmarkEnd w:id="906"/>
    <w:bookmarkStart w:name="ua0913d1e" w:id="90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{</w:t>
      </w:r>
    </w:p>
    <w:bookmarkEnd w:id="907"/>
    <w:bookmarkStart w:name="u8f66a578" w:id="90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"id": 21,</w:t>
      </w:r>
    </w:p>
    <w:bookmarkEnd w:id="908"/>
    <w:bookmarkStart w:name="u6355df2a" w:id="90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"name": "智利原味三文鱼排（大西洋鲑）240g/袋 4片装",</w:t>
      </w:r>
    </w:p>
    <w:bookmarkEnd w:id="909"/>
    <w:bookmarkStart w:name="uaeea90b4" w:id="9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"image": "http://127.0.0.1:8083/images/sanwenyu2.jpg",</w:t>
      </w:r>
    </w:p>
    <w:bookmarkEnd w:id="910"/>
    <w:bookmarkStart w:name="ud93761cb" w:id="91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"detail": "商品毛重：260.00g商品产地：中国大陆保存状态：冷冻国产/进口：进口包装：简装类别：三文鱼海水/淡水：海水烹饪建议：煎炸，蒸菜，烧烤原产地：智利",</w:t>
      </w:r>
    </w:p>
    <w:bookmarkEnd w:id="911"/>
    <w:bookmarkStart w:name="u03aef718" w:id="91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"categoryId": 8,</w:t>
      </w:r>
    </w:p>
    <w:bookmarkEnd w:id="912"/>
    <w:bookmarkStart w:name="u249a43d6" w:id="91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"price": 499,</w:t>
      </w:r>
    </w:p>
    <w:bookmarkEnd w:id="913"/>
    <w:bookmarkStart w:name="u58274c99" w:id="91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"stock": 1,</w:t>
      </w:r>
    </w:p>
    <w:bookmarkEnd w:id="914"/>
    <w:bookmarkStart w:name="u5587ad28" w:id="91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"status": 1,</w:t>
      </w:r>
    </w:p>
    <w:bookmarkEnd w:id="915"/>
    <w:bookmarkStart w:name="ua5415b14" w:id="91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"createTime": "2019-12-28T07:13:07.000+0000",</w:t>
      </w:r>
    </w:p>
    <w:bookmarkEnd w:id="916"/>
    <w:bookmarkStart w:name="u8d07a370" w:id="91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"updateTime": "2020-02-10T15:38:46.000+0000"</w:t>
      </w:r>
    </w:p>
    <w:bookmarkEnd w:id="917"/>
    <w:bookmarkStart w:name="u3b523c34" w:id="91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},</w:t>
      </w:r>
    </w:p>
    <w:bookmarkEnd w:id="918"/>
    <w:bookmarkStart w:name="u5666db58" w:id="91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{</w:t>
      </w:r>
    </w:p>
    <w:bookmarkEnd w:id="919"/>
    <w:bookmarkStart w:name="udbf48b13" w:id="92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"id": 22,</w:t>
      </w:r>
    </w:p>
    <w:bookmarkEnd w:id="920"/>
    <w:bookmarkStart w:name="u47d89402" w:id="92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"name": "即食海参大连野生辽刺参 新鲜速食 特级生鲜海产 60~80G",</w:t>
      </w:r>
    </w:p>
    <w:bookmarkEnd w:id="921"/>
    <w:bookmarkStart w:name="ub32f80da" w:id="92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"image": "http://127.0.0.1:8083/images/haishen.jpg",</w:t>
      </w:r>
    </w:p>
    <w:bookmarkEnd w:id="922"/>
    <w:bookmarkStart w:name="ue7a0f194" w:id="92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"detail": "商品毛重：1.5kg商品产地：中国大陆贮存条件：冷冻重量：50-99g国产/进口：国产适用场景：养生滋补包装：袋装原产地：辽宁年限：9年以上等级：特级食品工艺：冷冻水产热卖时间：9月类别：即食海参固形物含量：70%-90%特产品类：大连海参售卖方式：单品",</w:t>
      </w:r>
    </w:p>
    <w:bookmarkEnd w:id="923"/>
    <w:bookmarkStart w:name="ufc578780" w:id="92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"categoryId": 13,</w:t>
      </w:r>
    </w:p>
    <w:bookmarkEnd w:id="924"/>
    <w:bookmarkStart w:name="u32f4ca18" w:id="92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"price": 699,</w:t>
      </w:r>
    </w:p>
    <w:bookmarkEnd w:id="925"/>
    <w:bookmarkStart w:name="u96d4c356" w:id="92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"stock": 3,</w:t>
      </w:r>
    </w:p>
    <w:bookmarkEnd w:id="926"/>
    <w:bookmarkStart w:name="uf5da1397" w:id="92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"status": 1,</w:t>
      </w:r>
    </w:p>
    <w:bookmarkEnd w:id="927"/>
    <w:bookmarkStart w:name="u4514d1b7" w:id="92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"createTime": "2019-12-28T07:16:29.000+0000",</w:t>
      </w:r>
    </w:p>
    <w:bookmarkEnd w:id="928"/>
    <w:bookmarkStart w:name="ubfc50e12" w:id="92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"updateTime": "2020-02-10T16:04:29.000+0000"</w:t>
      </w:r>
    </w:p>
    <w:bookmarkEnd w:id="929"/>
    <w:bookmarkStart w:name="ufaadb422" w:id="93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},</w:t>
      </w:r>
    </w:p>
    <w:bookmarkEnd w:id="930"/>
    <w:bookmarkStart w:name="ua6504a09" w:id="93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{</w:t>
      </w:r>
    </w:p>
    <w:bookmarkEnd w:id="931"/>
    <w:bookmarkStart w:name="u8e069eed" w:id="93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"id": 23,</w:t>
      </w:r>
    </w:p>
    <w:bookmarkEnd w:id="932"/>
    <w:bookmarkStart w:name="u0f7acee0" w:id="93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"name": "澳大利亚直采鲜橙 精品澳橙12粒 单果130-180g",</w:t>
      </w:r>
    </w:p>
    <w:bookmarkEnd w:id="933"/>
    <w:bookmarkStart w:name="u31f8950b" w:id="93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"image": "http://127.0.0.1:8083/images/chengzi.jpg",</w:t>
      </w:r>
    </w:p>
    <w:bookmarkEnd w:id="934"/>
    <w:bookmarkStart w:name="uc617c3a6" w:id="93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"detail": "商品毛重：2.27kg商品产地：澳大利亚类别：脐橙包装：简装国产/进口：进口原产地：澳大利亚",</w:t>
      </w:r>
    </w:p>
    <w:bookmarkEnd w:id="935"/>
    <w:bookmarkStart w:name="u3b44e8fa" w:id="93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"categoryId": 4,</w:t>
      </w:r>
    </w:p>
    <w:bookmarkEnd w:id="936"/>
    <w:bookmarkStart w:name="ufc9b2fe5" w:id="93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"price": 12,</w:t>
      </w:r>
    </w:p>
    <w:bookmarkEnd w:id="937"/>
    <w:bookmarkStart w:name="u765285e6" w:id="93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"stock": 12,</w:t>
      </w:r>
    </w:p>
    <w:bookmarkEnd w:id="938"/>
    <w:bookmarkStart w:name="uf6fb8442" w:id="93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"status": 1,</w:t>
      </w:r>
    </w:p>
    <w:bookmarkEnd w:id="939"/>
    <w:bookmarkStart w:name="u5954b3de" w:id="94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"createTime": "2019-12-28T08:02:13.000+0000",</w:t>
      </w:r>
    </w:p>
    <w:bookmarkEnd w:id="940"/>
    <w:bookmarkStart w:name="uefa84c25" w:id="94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"updateTime": "2020-02-10T16:40:15.000+0000"</w:t>
      </w:r>
    </w:p>
    <w:bookmarkEnd w:id="941"/>
    <w:bookmarkStart w:name="u8a140983" w:id="94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},</w:t>
      </w:r>
    </w:p>
    <w:bookmarkEnd w:id="942"/>
    <w:bookmarkStart w:name="u59e9f3e3" w:id="94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{</w:t>
      </w:r>
    </w:p>
    <w:bookmarkEnd w:id="943"/>
    <w:bookmarkStart w:name="u761255e8" w:id="94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"id": 24,</w:t>
      </w:r>
    </w:p>
    <w:bookmarkEnd w:id="944"/>
    <w:bookmarkStart w:name="u273ec43c" w:id="94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"name": "智利帝王蟹礼盒装4.4-4.0斤/只 生鲜活鲜熟冻大螃蟹",</w:t>
      </w:r>
    </w:p>
    <w:bookmarkEnd w:id="945"/>
    <w:bookmarkStart w:name="u583d78b0" w:id="94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"image": "http://127.0.0.1:8083/images/diwangxie.jpg",</w:t>
      </w:r>
    </w:p>
    <w:bookmarkEnd w:id="946"/>
    <w:bookmarkStart w:name="u1a40fd69" w:id="94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"detail": "商品毛重：3.0kg商品产地：智利大闸蟹售卖方式：公蟹重量：2000-4999g套餐份量：5人份以上国产/进口：进口海水/淡水：海水烹饪建议：火锅，炒菜，烧烤，刺身，加热即食包装：简装原产地：智利保存状态：冷冻公单蟹重：5.5两及以上分类：帝王蟹特产品类：其它售卖方式：单品",</w:t>
      </w:r>
    </w:p>
    <w:bookmarkEnd w:id="947"/>
    <w:bookmarkStart w:name="u904b4dde" w:id="94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"categoryId": 7,</w:t>
      </w:r>
    </w:p>
    <w:bookmarkEnd w:id="948"/>
    <w:bookmarkStart w:name="u58ba97f8" w:id="94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"price": 222,</w:t>
      </w:r>
    </w:p>
    <w:bookmarkEnd w:id="949"/>
    <w:bookmarkStart w:name="ub2d42b74" w:id="95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"stock": 222,</w:t>
      </w:r>
    </w:p>
    <w:bookmarkEnd w:id="950"/>
    <w:bookmarkStart w:name="u9ec709c1" w:id="95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"status": 1,</w:t>
      </w:r>
    </w:p>
    <w:bookmarkEnd w:id="951"/>
    <w:bookmarkStart w:name="ud6b91b0e" w:id="95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"createTime": "2019-12-28T08:06:34.000+0000",</w:t>
      </w:r>
    </w:p>
    <w:bookmarkEnd w:id="952"/>
    <w:bookmarkStart w:name="udb3f37b9" w:id="95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"updateTime": "2020-02-10T16:05:05.000+0000"</w:t>
      </w:r>
    </w:p>
    <w:bookmarkEnd w:id="953"/>
    <w:bookmarkStart w:name="ub65b7585" w:id="95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},</w:t>
      </w:r>
    </w:p>
    <w:bookmarkEnd w:id="954"/>
    <w:bookmarkStart w:name="u04983b18" w:id="95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{</w:t>
      </w:r>
    </w:p>
    <w:bookmarkEnd w:id="955"/>
    <w:bookmarkStart w:name="u51e3e7a5" w:id="95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"id": 25,</w:t>
      </w:r>
    </w:p>
    <w:bookmarkEnd w:id="956"/>
    <w:bookmarkStart w:name="u91465be8" w:id="95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"name": "新疆库尔勒克伦生无籽红提 国产新鲜红提葡萄 提子 5斤装",</w:t>
      </w:r>
    </w:p>
    <w:bookmarkEnd w:id="957"/>
    <w:bookmarkStart w:name="u029df468" w:id="95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"image": "http://127.0.0.1:8083/images/hongti.jpg",</w:t>
      </w:r>
    </w:p>
    <w:bookmarkEnd w:id="958"/>
    <w:bookmarkStart w:name="u154479aa" w:id="95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"detail": "商品毛重：2.5kg商品产地：中国大陆货号：XZL201909002重量：2000-3999g套餐份量：2人份国产/进口：国产是否有机：非有机单箱规格：3个装，4个装，5个装类别：红提包装：简装原产地：中国大陆售卖方式：单品",</w:t>
      </w:r>
    </w:p>
    <w:bookmarkEnd w:id="959"/>
    <w:bookmarkStart w:name="u51517204" w:id="96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"categoryId": 28,</w:t>
      </w:r>
    </w:p>
    <w:bookmarkEnd w:id="960"/>
    <w:bookmarkStart w:name="u49855a3e" w:id="96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"price": 222,</w:t>
      </w:r>
    </w:p>
    <w:bookmarkEnd w:id="961"/>
    <w:bookmarkStart w:name="u387d41f5" w:id="96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"stock": 222,</w:t>
      </w:r>
    </w:p>
    <w:bookmarkEnd w:id="962"/>
    <w:bookmarkStart w:name="ufe4ec8ba" w:id="96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"status": 1,</w:t>
      </w:r>
    </w:p>
    <w:bookmarkEnd w:id="963"/>
    <w:bookmarkStart w:name="u6b70f2cc" w:id="96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"createTime": "2019-12-28T08:06:34.000+0000",</w:t>
      </w:r>
    </w:p>
    <w:bookmarkEnd w:id="964"/>
    <w:bookmarkStart w:name="u8b3353f7" w:id="96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"updateTime": "2020-02-10T16:44:05.000+0000"</w:t>
      </w:r>
    </w:p>
    <w:bookmarkEnd w:id="965"/>
    <w:bookmarkStart w:name="uc5de6995" w:id="96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},</w:t>
      </w:r>
    </w:p>
    <w:bookmarkEnd w:id="966"/>
    <w:bookmarkStart w:name="ubada7b5d" w:id="96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{</w:t>
      </w:r>
    </w:p>
    <w:bookmarkEnd w:id="967"/>
    <w:bookmarkStart w:name="u88cdb238" w:id="96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"id": 26,</w:t>
      </w:r>
    </w:p>
    <w:bookmarkEnd w:id="968"/>
    <w:bookmarkStart w:name="uc499d22b" w:id="96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"name": "越南进口红心火龙果 4个装 红肉中果 单果约330-420g",</w:t>
      </w:r>
    </w:p>
    <w:bookmarkEnd w:id="969"/>
    <w:bookmarkStart w:name="uc2bcf864" w:id="97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"image": "http://127.0.0.1:8083/images/hongxinhuolongguo.jpg",</w:t>
      </w:r>
    </w:p>
    <w:bookmarkEnd w:id="970"/>
    <w:bookmarkStart w:name="ub7387990" w:id="97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"detail": "商品毛重：1.79kg商品产地：越南重量：1000-1999g类别：红心火龙果包装：简装国产/进口：进口",</w:t>
      </w:r>
    </w:p>
    <w:bookmarkEnd w:id="971"/>
    <w:bookmarkStart w:name="ub49e156c" w:id="97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"categoryId": 28,</w:t>
      </w:r>
    </w:p>
    <w:bookmarkEnd w:id="972"/>
    <w:bookmarkStart w:name="ue15b6ff5" w:id="97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"price": 222,</w:t>
      </w:r>
    </w:p>
    <w:bookmarkEnd w:id="973"/>
    <w:bookmarkStart w:name="ubcae9ef2" w:id="97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"stock": 222,</w:t>
      </w:r>
    </w:p>
    <w:bookmarkEnd w:id="974"/>
    <w:bookmarkStart w:name="u4cc7f6c7" w:id="97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"status": 1,</w:t>
      </w:r>
    </w:p>
    <w:bookmarkEnd w:id="975"/>
    <w:bookmarkStart w:name="u45474f77" w:id="97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"createTime": "2019-12-28T08:06:34.000+0000",</w:t>
      </w:r>
    </w:p>
    <w:bookmarkEnd w:id="976"/>
    <w:bookmarkStart w:name="uc26aba5a" w:id="97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"updateTime": "2020-02-10T16:44:11.000+0000"</w:t>
      </w:r>
    </w:p>
    <w:bookmarkEnd w:id="977"/>
    <w:bookmarkStart w:name="u07ed15d4" w:id="97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}</w:t>
      </w:r>
    </w:p>
    <w:bookmarkEnd w:id="978"/>
    <w:bookmarkStart w:name="u6956883e" w:id="97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],</w:t>
      </w:r>
    </w:p>
    <w:bookmarkEnd w:id="979"/>
    <w:bookmarkStart w:name="u4c771c8d" w:id="98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"pageNum": 1,</w:t>
      </w:r>
    </w:p>
    <w:bookmarkEnd w:id="980"/>
    <w:bookmarkStart w:name="u8100a403" w:id="98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"pageSize": 10,</w:t>
      </w:r>
    </w:p>
    <w:bookmarkEnd w:id="981"/>
    <w:bookmarkStart w:name="ubb5e73e1" w:id="98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"size": 10,</w:t>
      </w:r>
    </w:p>
    <w:bookmarkEnd w:id="982"/>
    <w:bookmarkStart w:name="u1eaba143" w:id="98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"startRow": 1,</w:t>
      </w:r>
    </w:p>
    <w:bookmarkEnd w:id="983"/>
    <w:bookmarkStart w:name="ua08f282a" w:id="98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"endRow": 10,</w:t>
      </w:r>
    </w:p>
    <w:bookmarkEnd w:id="984"/>
    <w:bookmarkStart w:name="ue26cc4f5" w:id="98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"pages": 2,</w:t>
      </w:r>
    </w:p>
    <w:bookmarkEnd w:id="985"/>
    <w:bookmarkStart w:name="uc6dfa43d" w:id="98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"prePage": 0,</w:t>
      </w:r>
    </w:p>
    <w:bookmarkEnd w:id="986"/>
    <w:bookmarkStart w:name="u924330fa" w:id="98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"nextPage": 2,</w:t>
      </w:r>
    </w:p>
    <w:bookmarkEnd w:id="987"/>
    <w:bookmarkStart w:name="u95c73b60" w:id="98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"isFirstPage": true,</w:t>
      </w:r>
    </w:p>
    <w:bookmarkEnd w:id="988"/>
    <w:bookmarkStart w:name="u5599b246" w:id="98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"isLastPage": false,</w:t>
      </w:r>
    </w:p>
    <w:bookmarkEnd w:id="989"/>
    <w:bookmarkStart w:name="u94c07e08" w:id="99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"hasPreviousPage": false,</w:t>
      </w:r>
    </w:p>
    <w:bookmarkEnd w:id="990"/>
    <w:bookmarkStart w:name="u57b1ca67" w:id="99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"hasNextPage": true,</w:t>
      </w:r>
    </w:p>
    <w:bookmarkEnd w:id="991"/>
    <w:bookmarkStart w:name="u6b521679" w:id="99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"navigatePages": 8,</w:t>
      </w:r>
    </w:p>
    <w:bookmarkEnd w:id="992"/>
    <w:bookmarkStart w:name="u32143c12" w:id="99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"navigatepageNums": [</w:t>
      </w:r>
    </w:p>
    <w:bookmarkEnd w:id="993"/>
    <w:bookmarkStart w:name="u229e74e7" w:id="99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1,</w:t>
      </w:r>
    </w:p>
    <w:bookmarkEnd w:id="994"/>
    <w:bookmarkStart w:name="u7da7c197" w:id="99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2</w:t>
      </w:r>
    </w:p>
    <w:bookmarkEnd w:id="995"/>
    <w:bookmarkStart w:name="u41402d7a" w:id="99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],</w:t>
      </w:r>
    </w:p>
    <w:bookmarkEnd w:id="996"/>
    <w:bookmarkStart w:name="u59d419d6" w:id="99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"navigateFirstPage": 1,</w:t>
      </w:r>
    </w:p>
    <w:bookmarkEnd w:id="997"/>
    <w:bookmarkStart w:name="ue8f64987" w:id="99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"navigateLastPage": 2</w:t>
      </w:r>
    </w:p>
    <w:bookmarkEnd w:id="998"/>
    <w:bookmarkStart w:name="ue4603a59" w:id="99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}</w:t>
      </w:r>
    </w:p>
    <w:bookmarkEnd w:id="999"/>
    <w:bookmarkStart w:name="uee462c46" w:id="100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}</w:t>
      </w:r>
    </w:p>
    <w:bookmarkEnd w:id="1000"/>
    <w:bookmarkStart w:name="F79tV" w:id="100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商品详情</w:t>
      </w:r>
    </w:p>
    <w:bookmarkEnd w:id="1001"/>
    <w:bookmarkStart w:name="PUHUi" w:id="1002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6817"/>
        <w:gridCol w:w="6817"/>
      </w:tblGrid>
      <w:tr>
        <w:trPr>
          <w:trHeight w:val="495" w:hRule="atLeast"/>
        </w:trPr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5a86fbd" w:id="100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请求地址</w:t>
            </w:r>
          </w:p>
          <w:bookmarkEnd w:id="1003"/>
        </w:tc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1591759" w:id="100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505050"/>
                <w:sz w:val="22"/>
              </w:rPr>
              <w:t>/product/detail</w:t>
            </w:r>
          </w:p>
          <w:bookmarkEnd w:id="1004"/>
        </w:tc>
      </w:tr>
      <w:tr>
        <w:trPr>
          <w:trHeight w:val="495" w:hRule="atLeast"/>
        </w:trPr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e549920" w:id="100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请求方式</w:t>
            </w:r>
          </w:p>
          <w:bookmarkEnd w:id="1005"/>
        </w:tc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2e39ba5" w:id="100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GET</w:t>
            </w:r>
          </w:p>
          <w:bookmarkEnd w:id="1006"/>
        </w:tc>
      </w:tr>
    </w:tbl>
    <w:bookmarkEnd w:id="1002"/>
    <w:bookmarkStart w:name="u5024b1f6" w:id="100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参数</w:t>
      </w:r>
    </w:p>
    <w:bookmarkEnd w:id="1007"/>
    <w:bookmarkStart w:name="lNkyV" w:id="1008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3408"/>
        <w:gridCol w:w="3408"/>
        <w:gridCol w:w="3409"/>
        <w:gridCol w:w="3409"/>
      </w:tblGrid>
      <w:tr>
        <w:trPr>
          <w:trHeight w:val="495" w:hRule="atLeast"/>
        </w:trPr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d6d29f1" w:id="100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参数</w:t>
            </w:r>
          </w:p>
          <w:bookmarkEnd w:id="1009"/>
        </w:tc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8d2e40b" w:id="101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参数含义</w:t>
            </w:r>
          </w:p>
          <w:bookmarkEnd w:id="1010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67502bc" w:id="101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示例</w:t>
            </w:r>
          </w:p>
          <w:bookmarkEnd w:id="1011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103a8a9" w:id="101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备注</w:t>
            </w:r>
          </w:p>
          <w:bookmarkEnd w:id="1012"/>
        </w:tc>
      </w:tr>
      <w:tr>
        <w:trPr>
          <w:trHeight w:val="495" w:hRule="atLeast"/>
        </w:trPr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55cf7a0" w:id="101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id</w:t>
            </w:r>
          </w:p>
          <w:bookmarkEnd w:id="1013"/>
        </w:tc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033fd7e" w:id="101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商品ID</w:t>
            </w:r>
          </w:p>
          <w:bookmarkEnd w:id="1014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c6fe410" w:id="101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505050"/>
                <w:sz w:val="22"/>
              </w:rPr>
              <w:t>2</w:t>
            </w:r>
          </w:p>
          <w:bookmarkEnd w:id="1015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254862a" w:id="1016"/>
          <w:p>
            <w:pPr>
              <w:spacing w:after="50" w:line="360" w:lineRule="auto" w:beforeLines="100"/>
              <w:ind w:left="0"/>
              <w:jc w:val="left"/>
            </w:pPr>
          </w:p>
          <w:bookmarkEnd w:id="1016"/>
        </w:tc>
      </w:tr>
    </w:tbl>
    <w:bookmarkEnd w:id="1008"/>
    <w:bookmarkStart w:name="u0b9f5a79" w:id="101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请求示例</w:t>
      </w:r>
    </w:p>
    <w:bookmarkEnd w:id="1017"/>
    <w:bookmarkStart w:name="u216028fa" w:id="101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/product/detail?id=2</w:t>
      </w:r>
    </w:p>
    <w:bookmarkEnd w:id="1018"/>
    <w:bookmarkStart w:name="u4710f748" w:id="101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返回示例</w:t>
      </w:r>
    </w:p>
    <w:bookmarkEnd w:id="1019"/>
    <w:bookmarkStart w:name="uf1c834a3" w:id="102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{</w:t>
      </w:r>
    </w:p>
    <w:bookmarkEnd w:id="1020"/>
    <w:bookmarkStart w:name="u0d2bfb4b" w:id="102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"status": 10000,</w:t>
      </w:r>
    </w:p>
    <w:bookmarkEnd w:id="1021"/>
    <w:bookmarkStart w:name="ubbdee0c0" w:id="102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"msg": "SUCCESS",</w:t>
      </w:r>
    </w:p>
    <w:bookmarkEnd w:id="1022"/>
    <w:bookmarkStart w:name="u24ec2f31" w:id="102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"data": {</w:t>
      </w:r>
    </w:p>
    <w:bookmarkEnd w:id="1023"/>
    <w:bookmarkStart w:name="ufaf49b10" w:id="102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"id": 2,</w:t>
      </w:r>
    </w:p>
    <w:bookmarkEnd w:id="1024"/>
    <w:bookmarkStart w:name="u85b3cef7" w:id="102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"name": "澳洲进口大黑车厘子大樱桃包甜黑樱桃大果多汁 500g 特大果",</w:t>
      </w:r>
    </w:p>
    <w:bookmarkEnd w:id="1025"/>
    <w:bookmarkStart w:name="ub88d379d" w:id="102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"image": "http://127.0.0.1:8083/images/chelizi2.jpg",</w:t>
      </w:r>
    </w:p>
    <w:bookmarkEnd w:id="1026"/>
    <w:bookmarkStart w:name="u85485f97" w:id="102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"detail": "商品毛重：1.0kg货号：608323093445原产地：智利类别：美早热卖时间：1月，11月，12月国产/进口：进口售卖方式：单品",</w:t>
      </w:r>
    </w:p>
    <w:bookmarkEnd w:id="1027"/>
    <w:bookmarkStart w:name="ufcbd914b" w:id="102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"categoryId": 14,</w:t>
      </w:r>
    </w:p>
    <w:bookmarkEnd w:id="1028"/>
    <w:bookmarkStart w:name="u5e8fbf2b" w:id="102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"price": 50,</w:t>
      </w:r>
    </w:p>
    <w:bookmarkEnd w:id="1029"/>
    <w:bookmarkStart w:name="ud69a3474" w:id="103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"stock": 100,</w:t>
      </w:r>
    </w:p>
    <w:bookmarkEnd w:id="1030"/>
    <w:bookmarkStart w:name="uf1c54ee2" w:id="103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"status": 1,</w:t>
      </w:r>
    </w:p>
    <w:bookmarkEnd w:id="1031"/>
    <w:bookmarkStart w:name="uf30d7de2" w:id="103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"createTime": "2019-12-18T08:08:15.000+0000",</w:t>
      </w:r>
    </w:p>
    <w:bookmarkEnd w:id="1032"/>
    <w:bookmarkStart w:name="u72201e98" w:id="103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"updateTime": "2020-02-10T16:08:25.000+0000"</w:t>
      </w:r>
    </w:p>
    <w:bookmarkEnd w:id="1033"/>
    <w:bookmarkStart w:name="u81c5c675" w:id="103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}</w:t>
      </w:r>
    </w:p>
    <w:bookmarkEnd w:id="1034"/>
    <w:bookmarkStart w:name="uce2c8690" w:id="103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}</w:t>
      </w:r>
    </w:p>
    <w:bookmarkEnd w:id="1035"/>
    <w:bookmarkStart w:name="Gr7gp" w:id="1036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购物车模块（都是前台的）</w:t>
      </w:r>
    </w:p>
    <w:bookmarkEnd w:id="1036"/>
    <w:bookmarkStart w:name="ziXA3" w:id="1037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</w:t>
      </w:r>
      <w:r>
        <w:rPr>
          <w:rFonts w:ascii="宋体" w:hAnsi="Times New Roman" w:eastAsia="宋体"/>
        </w:rPr>
        <w:t xml:space="preserve"> </w:t>
      </w:r>
      <w:r>
        <w:rPr>
          <w:rFonts w:ascii="宋体" w:hAnsi="Times New Roman" w:eastAsia="宋体"/>
        </w:rPr>
        <w:t>购物车列表</w:t>
      </w:r>
    </w:p>
    <w:bookmarkEnd w:id="1037"/>
    <w:bookmarkStart w:name="CEtlC" w:id="1038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6817"/>
        <w:gridCol w:w="6817"/>
      </w:tblGrid>
      <w:tr>
        <w:trPr>
          <w:trHeight w:val="495" w:hRule="atLeast"/>
        </w:trPr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5482834" w:id="103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请求地址</w:t>
            </w:r>
          </w:p>
          <w:bookmarkEnd w:id="1039"/>
        </w:tc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42abed8" w:id="104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505050"/>
                <w:sz w:val="22"/>
              </w:rPr>
              <w:t>/cart/list</w:t>
            </w:r>
          </w:p>
          <w:bookmarkEnd w:id="1040"/>
        </w:tc>
      </w:tr>
      <w:tr>
        <w:trPr>
          <w:trHeight w:val="495" w:hRule="atLeast"/>
        </w:trPr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3a8c0a2" w:id="104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请求方式</w:t>
            </w:r>
          </w:p>
          <w:bookmarkEnd w:id="1041"/>
        </w:tc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0bb8e02" w:id="104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GET</w:t>
            </w:r>
          </w:p>
          <w:bookmarkEnd w:id="1042"/>
        </w:tc>
      </w:tr>
    </w:tbl>
    <w:bookmarkEnd w:id="1038"/>
    <w:bookmarkStart w:name="u6ec67705" w:id="104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参数</w:t>
      </w:r>
    </w:p>
    <w:bookmarkEnd w:id="1043"/>
    <w:bookmarkStart w:name="Sq2vf" w:id="1044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3408"/>
        <w:gridCol w:w="3408"/>
        <w:gridCol w:w="3409"/>
        <w:gridCol w:w="3409"/>
      </w:tblGrid>
      <w:tr>
        <w:trPr>
          <w:trHeight w:val="495" w:hRule="atLeast"/>
        </w:trPr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6584f92" w:id="104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参数</w:t>
            </w:r>
          </w:p>
          <w:bookmarkEnd w:id="1045"/>
        </w:tc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cf3d16d" w:id="104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参数含义</w:t>
            </w:r>
          </w:p>
          <w:bookmarkEnd w:id="1046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87b382b" w:id="104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示例</w:t>
            </w:r>
          </w:p>
          <w:bookmarkEnd w:id="1047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65f4ebd" w:id="104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备注</w:t>
            </w:r>
          </w:p>
          <w:bookmarkEnd w:id="1048"/>
        </w:tc>
      </w:tr>
      <w:tr>
        <w:trPr>
          <w:trHeight w:val="495" w:hRule="atLeast"/>
        </w:trPr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0e76cf1" w:id="104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无</w:t>
            </w:r>
          </w:p>
          <w:bookmarkEnd w:id="1049"/>
        </w:tc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68c5a1c" w:id="1050"/>
          <w:p>
            <w:pPr>
              <w:spacing w:after="50" w:line="360" w:lineRule="auto" w:beforeLines="100"/>
              <w:ind w:left="0"/>
              <w:jc w:val="left"/>
            </w:pPr>
          </w:p>
          <w:bookmarkEnd w:id="1050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a8560ed" w:id="1051"/>
          <w:p>
            <w:pPr>
              <w:spacing w:after="50" w:line="360" w:lineRule="auto" w:beforeLines="100"/>
              <w:ind w:left="0"/>
              <w:jc w:val="left"/>
            </w:pPr>
          </w:p>
          <w:bookmarkEnd w:id="1051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9f7faf3" w:id="1052"/>
          <w:p>
            <w:pPr>
              <w:spacing w:after="50" w:line="360" w:lineRule="auto" w:beforeLines="100"/>
              <w:ind w:left="0"/>
              <w:jc w:val="left"/>
            </w:pPr>
          </w:p>
          <w:bookmarkEnd w:id="1052"/>
        </w:tc>
      </w:tr>
    </w:tbl>
    <w:bookmarkEnd w:id="1044"/>
    <w:bookmarkStart w:name="u006cf785" w:id="1053"/>
    <w:bookmarkEnd w:id="1053"/>
    <w:bookmarkStart w:name="u5fe3ae4a" w:id="105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请求示例</w:t>
      </w:r>
    </w:p>
    <w:bookmarkEnd w:id="1054"/>
    <w:bookmarkStart w:name="u5b5a99d4" w:id="105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/cart/list</w:t>
      </w:r>
    </w:p>
    <w:bookmarkEnd w:id="1055"/>
    <w:bookmarkStart w:name="ueb9b4fc9" w:id="105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返回示例</w:t>
      </w:r>
    </w:p>
    <w:bookmarkEnd w:id="1056"/>
    <w:bookmarkStart w:name="u4254b9d7" w:id="105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{</w:t>
      </w:r>
    </w:p>
    <w:bookmarkEnd w:id="1057"/>
    <w:bookmarkStart w:name="u4f23f287" w:id="105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"status": 10000,</w:t>
      </w:r>
    </w:p>
    <w:bookmarkEnd w:id="1058"/>
    <w:bookmarkStart w:name="ucc451138" w:id="105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"msg": "SUCCESS",</w:t>
      </w:r>
    </w:p>
    <w:bookmarkEnd w:id="1059"/>
    <w:bookmarkStart w:name="uf686c6ed" w:id="106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"data": [</w:t>
      </w:r>
    </w:p>
    <w:bookmarkEnd w:id="1060"/>
    <w:bookmarkStart w:name="u7ea72bcb" w:id="106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{</w:t>
      </w:r>
    </w:p>
    <w:bookmarkEnd w:id="1061"/>
    <w:bookmarkStart w:name="u3da34319" w:id="106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"id": 5,</w:t>
      </w:r>
    </w:p>
    <w:bookmarkEnd w:id="1062"/>
    <w:bookmarkStart w:name="uffdd5290" w:id="106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"productId": 3,</w:t>
      </w:r>
    </w:p>
    <w:bookmarkEnd w:id="1063"/>
    <w:bookmarkStart w:name="u581f96ba" w:id="106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"userId": 9,</w:t>
      </w:r>
    </w:p>
    <w:bookmarkEnd w:id="1064"/>
    <w:bookmarkStart w:name="u7cde00ff" w:id="106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"quantity": 1,</w:t>
      </w:r>
    </w:p>
    <w:bookmarkEnd w:id="1065"/>
    <w:bookmarkStart w:name="u0f55e7a8" w:id="106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"selected": 1,</w:t>
      </w:r>
    </w:p>
    <w:bookmarkEnd w:id="1066"/>
    <w:bookmarkStart w:name="uc20d7a13" w:id="106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"price": 1000,</w:t>
      </w:r>
    </w:p>
    <w:bookmarkEnd w:id="1067"/>
    <w:bookmarkStart w:name="ua329d354" w:id="106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"totalPrice": 1000,</w:t>
      </w:r>
    </w:p>
    <w:bookmarkEnd w:id="1068"/>
    <w:bookmarkStart w:name="u785af7b7" w:id="106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"productName": "茶树菇 美味菌菇 东北山珍 500g",</w:t>
      </w:r>
    </w:p>
    <w:bookmarkEnd w:id="1069"/>
    <w:bookmarkStart w:name="u1910e857" w:id="107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"productImage": "http://127.0.0.1:8083/images/chashugu.jpg"</w:t>
      </w:r>
    </w:p>
    <w:bookmarkEnd w:id="1070"/>
    <w:bookmarkStart w:name="u93849271" w:id="107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}</w:t>
      </w:r>
    </w:p>
    <w:bookmarkEnd w:id="1071"/>
    <w:bookmarkStart w:name="u02027988" w:id="107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]</w:t>
      </w:r>
    </w:p>
    <w:bookmarkEnd w:id="1072"/>
    <w:bookmarkStart w:name="u261ac071" w:id="107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}</w:t>
      </w:r>
    </w:p>
    <w:bookmarkEnd w:id="1073"/>
    <w:bookmarkStart w:name="yp7Ea" w:id="1074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</w:t>
      </w:r>
      <w:r>
        <w:rPr>
          <w:rFonts w:ascii="宋体" w:hAnsi="Times New Roman" w:eastAsia="宋体"/>
        </w:rPr>
        <w:t xml:space="preserve"> </w:t>
      </w:r>
      <w:r>
        <w:rPr>
          <w:rFonts w:ascii="宋体" w:hAnsi="Times New Roman" w:eastAsia="宋体"/>
        </w:rPr>
        <w:t>添加商品到购物车</w:t>
      </w:r>
    </w:p>
    <w:bookmarkEnd w:id="1074"/>
    <w:bookmarkStart w:name="Nd3SP" w:id="1075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6817"/>
        <w:gridCol w:w="6817"/>
      </w:tblGrid>
      <w:tr>
        <w:trPr>
          <w:trHeight w:val="495" w:hRule="atLeast"/>
        </w:trPr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9a7a94d" w:id="107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请求地址</w:t>
            </w:r>
          </w:p>
          <w:bookmarkEnd w:id="1076"/>
        </w:tc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e00f597" w:id="107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505050"/>
                <w:sz w:val="22"/>
              </w:rPr>
              <w:t>/cart/add</w:t>
            </w:r>
          </w:p>
          <w:bookmarkEnd w:id="1077"/>
        </w:tc>
      </w:tr>
      <w:tr>
        <w:trPr>
          <w:trHeight w:val="495" w:hRule="atLeast"/>
        </w:trPr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bd6561f" w:id="107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请求方式</w:t>
            </w:r>
          </w:p>
          <w:bookmarkEnd w:id="1078"/>
        </w:tc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0aa053c" w:id="107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POST</w:t>
            </w:r>
          </w:p>
          <w:bookmarkEnd w:id="1079"/>
        </w:tc>
      </w:tr>
    </w:tbl>
    <w:bookmarkEnd w:id="1075"/>
    <w:bookmarkStart w:name="u87982248" w:id="108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参数</w:t>
      </w:r>
    </w:p>
    <w:bookmarkEnd w:id="1080"/>
    <w:bookmarkStart w:name="GTSn6" w:id="1081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3408"/>
        <w:gridCol w:w="3408"/>
        <w:gridCol w:w="3409"/>
        <w:gridCol w:w="3409"/>
      </w:tblGrid>
      <w:tr>
        <w:trPr>
          <w:trHeight w:val="495" w:hRule="atLeast"/>
        </w:trPr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9f8e0a1" w:id="108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参数</w:t>
            </w:r>
          </w:p>
          <w:bookmarkEnd w:id="1082"/>
        </w:tc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0e45452" w:id="108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参数含义</w:t>
            </w:r>
          </w:p>
          <w:bookmarkEnd w:id="1083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f611f01" w:id="108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示例</w:t>
            </w:r>
          </w:p>
          <w:bookmarkEnd w:id="1084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71f28a5" w:id="108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备注</w:t>
            </w:r>
          </w:p>
          <w:bookmarkEnd w:id="1085"/>
        </w:tc>
      </w:tr>
      <w:tr>
        <w:trPr>
          <w:trHeight w:val="495" w:hRule="atLeast"/>
        </w:trPr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2cfd62d" w:id="108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productId</w:t>
            </w:r>
          </w:p>
          <w:bookmarkEnd w:id="1086"/>
        </w:tc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805e06e" w:id="108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商品ID</w:t>
            </w:r>
          </w:p>
          <w:bookmarkEnd w:id="1087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974d470" w:id="108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5</w:t>
            </w:r>
          </w:p>
          <w:bookmarkEnd w:id="1088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08c2740" w:id="1089"/>
          <w:p>
            <w:pPr>
              <w:spacing w:after="50" w:line="360" w:lineRule="auto" w:beforeLines="100"/>
              <w:ind w:left="0"/>
              <w:jc w:val="left"/>
            </w:pPr>
          </w:p>
          <w:bookmarkEnd w:id="1089"/>
        </w:tc>
      </w:tr>
      <w:tr>
        <w:trPr>
          <w:trHeight w:val="495" w:hRule="atLeast"/>
        </w:trPr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42d292a" w:id="109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count</w:t>
            </w:r>
          </w:p>
          <w:bookmarkEnd w:id="1090"/>
        </w:tc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c47c529" w:id="109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数量</w:t>
            </w:r>
          </w:p>
          <w:bookmarkEnd w:id="1091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7a83b5a" w:id="109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</w:t>
            </w:r>
          </w:p>
          <w:bookmarkEnd w:id="1092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788a01e" w:id="1093"/>
          <w:p>
            <w:pPr>
              <w:spacing w:after="50" w:line="360" w:lineRule="auto" w:beforeLines="100"/>
              <w:ind w:left="0"/>
              <w:jc w:val="left"/>
            </w:pPr>
          </w:p>
          <w:bookmarkEnd w:id="1093"/>
        </w:tc>
      </w:tr>
    </w:tbl>
    <w:bookmarkEnd w:id="1081"/>
    <w:bookmarkStart w:name="u6ee47506" w:id="1094"/>
    <w:bookmarkEnd w:id="1094"/>
    <w:bookmarkStart w:name="u8c780bca" w:id="109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请求示例</w:t>
      </w:r>
    </w:p>
    <w:bookmarkEnd w:id="1095"/>
    <w:bookmarkStart w:name="uee58266d" w:id="109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/cart/add?productId=5&amp;count=1</w:t>
      </w:r>
    </w:p>
    <w:bookmarkEnd w:id="1096"/>
    <w:bookmarkStart w:name="u1b93e92a" w:id="109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返回的是“购物车列表”</w:t>
      </w:r>
    </w:p>
    <w:bookmarkEnd w:id="1097"/>
    <w:bookmarkStart w:name="ftpPC" w:id="1098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</w:t>
      </w:r>
      <w:r>
        <w:rPr>
          <w:rFonts w:ascii="宋体" w:hAnsi="Times New Roman" w:eastAsia="宋体"/>
        </w:rPr>
        <w:t xml:space="preserve"> </w:t>
      </w:r>
      <w:r>
        <w:rPr>
          <w:rFonts w:ascii="宋体" w:hAnsi="Times New Roman" w:eastAsia="宋体"/>
        </w:rPr>
        <w:t>更新购物车某个商品的数量</w:t>
      </w:r>
    </w:p>
    <w:bookmarkEnd w:id="1098"/>
    <w:bookmarkStart w:name="cvbS1" w:id="1099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6817"/>
        <w:gridCol w:w="6817"/>
      </w:tblGrid>
      <w:tr>
        <w:trPr>
          <w:trHeight w:val="495" w:hRule="atLeast"/>
        </w:trPr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497a36d" w:id="110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请求地址</w:t>
            </w:r>
          </w:p>
          <w:bookmarkEnd w:id="1100"/>
        </w:tc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0c12597" w:id="110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505050"/>
                <w:sz w:val="22"/>
              </w:rPr>
              <w:t>/cart/update</w:t>
            </w:r>
          </w:p>
          <w:bookmarkEnd w:id="1101"/>
        </w:tc>
      </w:tr>
      <w:tr>
        <w:trPr>
          <w:trHeight w:val="495" w:hRule="atLeast"/>
        </w:trPr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9c79362" w:id="110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请求方式</w:t>
            </w:r>
          </w:p>
          <w:bookmarkEnd w:id="1102"/>
        </w:tc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4003f33" w:id="110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POST</w:t>
            </w:r>
          </w:p>
          <w:bookmarkEnd w:id="1103"/>
        </w:tc>
      </w:tr>
    </w:tbl>
    <w:bookmarkEnd w:id="1099"/>
    <w:bookmarkStart w:name="u94dd0026" w:id="110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参数</w:t>
      </w:r>
    </w:p>
    <w:bookmarkEnd w:id="1104"/>
    <w:bookmarkStart w:name="mP9gM" w:id="1105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3408"/>
        <w:gridCol w:w="3408"/>
        <w:gridCol w:w="3409"/>
        <w:gridCol w:w="3409"/>
      </w:tblGrid>
      <w:tr>
        <w:trPr>
          <w:trHeight w:val="495" w:hRule="atLeast"/>
        </w:trPr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9222629" w:id="110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参数</w:t>
            </w:r>
          </w:p>
          <w:bookmarkEnd w:id="1106"/>
        </w:tc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29b04bf" w:id="110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参数含义</w:t>
            </w:r>
          </w:p>
          <w:bookmarkEnd w:id="1107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11e94d2" w:id="110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示例</w:t>
            </w:r>
          </w:p>
          <w:bookmarkEnd w:id="1108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93f4ab7" w:id="110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备注</w:t>
            </w:r>
          </w:p>
          <w:bookmarkEnd w:id="1109"/>
        </w:tc>
      </w:tr>
      <w:tr>
        <w:trPr>
          <w:trHeight w:val="495" w:hRule="atLeast"/>
        </w:trPr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292fa56" w:id="111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productId</w:t>
            </w:r>
          </w:p>
          <w:bookmarkEnd w:id="1110"/>
        </w:tc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08af8af" w:id="111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商品ID</w:t>
            </w:r>
          </w:p>
          <w:bookmarkEnd w:id="1111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013f146" w:id="111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5</w:t>
            </w:r>
          </w:p>
          <w:bookmarkEnd w:id="1112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9ccd89b" w:id="1113"/>
          <w:p>
            <w:pPr>
              <w:spacing w:after="50" w:line="360" w:lineRule="auto" w:beforeLines="100"/>
              <w:ind w:left="0"/>
              <w:jc w:val="left"/>
            </w:pPr>
          </w:p>
          <w:bookmarkEnd w:id="1113"/>
        </w:tc>
      </w:tr>
      <w:tr>
        <w:trPr>
          <w:trHeight w:val="495" w:hRule="atLeast"/>
        </w:trPr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b65a9c6" w:id="111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count</w:t>
            </w:r>
          </w:p>
          <w:bookmarkEnd w:id="1114"/>
        </w:tc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6e361f3" w:id="111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数量</w:t>
            </w:r>
          </w:p>
          <w:bookmarkEnd w:id="1115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8d199ef" w:id="111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</w:t>
            </w:r>
          </w:p>
          <w:bookmarkEnd w:id="1116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7fbdf2f" w:id="1117"/>
          <w:p>
            <w:pPr>
              <w:spacing w:after="50" w:line="360" w:lineRule="auto" w:beforeLines="100"/>
              <w:ind w:left="0"/>
              <w:jc w:val="left"/>
            </w:pPr>
          </w:p>
          <w:bookmarkEnd w:id="1117"/>
        </w:tc>
      </w:tr>
    </w:tbl>
    <w:bookmarkEnd w:id="1105"/>
    <w:bookmarkStart w:name="u137c5454" w:id="1118"/>
    <w:bookmarkEnd w:id="1118"/>
    <w:bookmarkStart w:name="u53910913" w:id="111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请求示例</w:t>
      </w:r>
    </w:p>
    <w:bookmarkEnd w:id="1119"/>
    <w:bookmarkStart w:name="u580621aa" w:id="112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/cart/update?productId=5&amp;count=1</w:t>
      </w:r>
    </w:p>
    <w:bookmarkEnd w:id="1120"/>
    <w:bookmarkStart w:name="u6ed4fea7" w:id="1121"/>
    <w:bookmarkEnd w:id="1121"/>
    <w:bookmarkStart w:name="ud33a113c" w:id="112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返回的是“购物车列表”</w:t>
      </w:r>
    </w:p>
    <w:bookmarkEnd w:id="1122"/>
    <w:bookmarkStart w:name="QBPVa" w:id="1123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</w:t>
      </w:r>
      <w:r>
        <w:rPr>
          <w:rFonts w:ascii="宋体" w:hAnsi="Times New Roman" w:eastAsia="宋体"/>
        </w:rPr>
        <w:t xml:space="preserve"> </w:t>
      </w:r>
      <w:r>
        <w:rPr>
          <w:rFonts w:ascii="宋体" w:hAnsi="Times New Roman" w:eastAsia="宋体"/>
        </w:rPr>
        <w:t>删除购物车的某个商品</w:t>
      </w:r>
    </w:p>
    <w:bookmarkEnd w:id="1123"/>
    <w:bookmarkStart w:name="L70l4" w:id="1124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6817"/>
        <w:gridCol w:w="6817"/>
      </w:tblGrid>
      <w:tr>
        <w:trPr>
          <w:trHeight w:val="495" w:hRule="atLeast"/>
        </w:trPr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ed5719d" w:id="112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请求地址</w:t>
            </w:r>
          </w:p>
          <w:bookmarkEnd w:id="1125"/>
        </w:tc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b34f6fc" w:id="112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505050"/>
                <w:sz w:val="22"/>
              </w:rPr>
              <w:t>/cart/delete</w:t>
            </w:r>
          </w:p>
          <w:bookmarkEnd w:id="1126"/>
        </w:tc>
      </w:tr>
      <w:tr>
        <w:trPr>
          <w:trHeight w:val="495" w:hRule="atLeast"/>
        </w:trPr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1bc93e6" w:id="112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请求方式</w:t>
            </w:r>
          </w:p>
          <w:bookmarkEnd w:id="1127"/>
        </w:tc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4806929" w:id="112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POST</w:t>
            </w:r>
          </w:p>
          <w:bookmarkEnd w:id="1128"/>
        </w:tc>
      </w:tr>
    </w:tbl>
    <w:bookmarkEnd w:id="1124"/>
    <w:bookmarkStart w:name="ud0cc66a1" w:id="112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参数</w:t>
      </w:r>
    </w:p>
    <w:bookmarkEnd w:id="1129"/>
    <w:bookmarkStart w:name="vBwAG" w:id="1130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3408"/>
        <w:gridCol w:w="3408"/>
        <w:gridCol w:w="3409"/>
        <w:gridCol w:w="3409"/>
      </w:tblGrid>
      <w:tr>
        <w:trPr>
          <w:trHeight w:val="495" w:hRule="atLeast"/>
        </w:trPr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5c20eb0" w:id="113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参数</w:t>
            </w:r>
          </w:p>
          <w:bookmarkEnd w:id="1131"/>
        </w:tc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418b998" w:id="113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参数含义</w:t>
            </w:r>
          </w:p>
          <w:bookmarkEnd w:id="1132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adbed62" w:id="113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示例</w:t>
            </w:r>
          </w:p>
          <w:bookmarkEnd w:id="1133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457b53f" w:id="113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备注</w:t>
            </w:r>
          </w:p>
          <w:bookmarkEnd w:id="1134"/>
        </w:tc>
      </w:tr>
      <w:tr>
        <w:trPr>
          <w:trHeight w:val="495" w:hRule="atLeast"/>
        </w:trPr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11790f4" w:id="113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productId</w:t>
            </w:r>
          </w:p>
          <w:bookmarkEnd w:id="1135"/>
        </w:tc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c35dc06" w:id="113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商品ID</w:t>
            </w:r>
          </w:p>
          <w:bookmarkEnd w:id="1136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3c37cd8" w:id="113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5</w:t>
            </w:r>
          </w:p>
          <w:bookmarkEnd w:id="1137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9fef72c" w:id="1138"/>
          <w:p>
            <w:pPr>
              <w:spacing w:after="50" w:line="360" w:lineRule="auto" w:beforeLines="100"/>
              <w:ind w:left="0"/>
              <w:jc w:val="left"/>
            </w:pPr>
          </w:p>
          <w:bookmarkEnd w:id="1138"/>
        </w:tc>
      </w:tr>
    </w:tbl>
    <w:bookmarkEnd w:id="1130"/>
    <w:bookmarkStart w:name="uaa914fb0" w:id="1139"/>
    <w:bookmarkEnd w:id="1139"/>
    <w:bookmarkStart w:name="u7e496b09" w:id="114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请求示例</w:t>
      </w:r>
    </w:p>
    <w:bookmarkEnd w:id="1140"/>
    <w:bookmarkStart w:name="u57203ff9" w:id="114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/cart/delete?productId=5</w:t>
      </w:r>
    </w:p>
    <w:bookmarkEnd w:id="1141"/>
    <w:bookmarkStart w:name="u1edbc178" w:id="1142"/>
    <w:bookmarkEnd w:id="1142"/>
    <w:bookmarkStart w:name="u23d89148" w:id="114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返回的是“购物车列表”</w:t>
      </w:r>
    </w:p>
    <w:bookmarkEnd w:id="1143"/>
    <w:bookmarkStart w:name="emyOY" w:id="1144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</w:t>
      </w:r>
      <w:r>
        <w:rPr>
          <w:rFonts w:ascii="宋体" w:hAnsi="Times New Roman" w:eastAsia="宋体"/>
        </w:rPr>
        <w:t xml:space="preserve"> </w:t>
      </w:r>
      <w:r>
        <w:rPr>
          <w:rFonts w:ascii="宋体" w:hAnsi="Times New Roman" w:eastAsia="宋体"/>
        </w:rPr>
        <w:t>选中/不选中购物车的某个商品</w:t>
      </w:r>
    </w:p>
    <w:bookmarkEnd w:id="1144"/>
    <w:bookmarkStart w:name="nOcHx" w:id="1145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6817"/>
        <w:gridCol w:w="6817"/>
      </w:tblGrid>
      <w:tr>
        <w:trPr>
          <w:trHeight w:val="495" w:hRule="atLeast"/>
        </w:trPr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a769b8a" w:id="114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请求地址</w:t>
            </w:r>
          </w:p>
          <w:bookmarkEnd w:id="1146"/>
        </w:tc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9a75bb9" w:id="114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505050"/>
                <w:sz w:val="22"/>
              </w:rPr>
              <w:t>/cart/select</w:t>
            </w:r>
          </w:p>
          <w:bookmarkEnd w:id="1147"/>
        </w:tc>
      </w:tr>
      <w:tr>
        <w:trPr>
          <w:trHeight w:val="495" w:hRule="atLeast"/>
        </w:trPr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464488d" w:id="114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请求方式</w:t>
            </w:r>
          </w:p>
          <w:bookmarkEnd w:id="1148"/>
        </w:tc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c6707fc" w:id="114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POST</w:t>
            </w:r>
          </w:p>
          <w:bookmarkEnd w:id="1149"/>
        </w:tc>
      </w:tr>
    </w:tbl>
    <w:bookmarkEnd w:id="1145"/>
    <w:bookmarkStart w:name="u77f88dce" w:id="115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参数</w:t>
      </w:r>
    </w:p>
    <w:bookmarkEnd w:id="1150"/>
    <w:bookmarkStart w:name="ARGw1" w:id="1151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3408"/>
        <w:gridCol w:w="3408"/>
        <w:gridCol w:w="3409"/>
        <w:gridCol w:w="3409"/>
      </w:tblGrid>
      <w:tr>
        <w:trPr>
          <w:trHeight w:val="495" w:hRule="atLeast"/>
        </w:trPr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5736462" w:id="115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参数</w:t>
            </w:r>
          </w:p>
          <w:bookmarkEnd w:id="1152"/>
        </w:tc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bcd0ed8" w:id="115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参数含义</w:t>
            </w:r>
          </w:p>
          <w:bookmarkEnd w:id="1153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7edf6ea" w:id="115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示例</w:t>
            </w:r>
          </w:p>
          <w:bookmarkEnd w:id="1154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98fc2d6" w:id="115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备注</w:t>
            </w:r>
          </w:p>
          <w:bookmarkEnd w:id="1155"/>
        </w:tc>
      </w:tr>
      <w:tr>
        <w:trPr>
          <w:trHeight w:val="495" w:hRule="atLeast"/>
        </w:trPr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6568505" w:id="115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productId</w:t>
            </w:r>
          </w:p>
          <w:bookmarkEnd w:id="1156"/>
        </w:tc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d1a68a0" w:id="115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商品ID</w:t>
            </w:r>
          </w:p>
          <w:bookmarkEnd w:id="1157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fb4d207" w:id="115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5</w:t>
            </w:r>
          </w:p>
          <w:bookmarkEnd w:id="1158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ae9a50b" w:id="1159"/>
          <w:p>
            <w:pPr>
              <w:spacing w:after="50" w:line="360" w:lineRule="auto" w:beforeLines="100"/>
              <w:ind w:left="0"/>
              <w:jc w:val="left"/>
            </w:pPr>
          </w:p>
          <w:bookmarkEnd w:id="1159"/>
        </w:tc>
      </w:tr>
      <w:tr>
        <w:trPr>
          <w:trHeight w:val="495" w:hRule="atLeast"/>
        </w:trPr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f3f47e4" w:id="116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505050"/>
                <w:sz w:val="22"/>
              </w:rPr>
              <w:t>selected</w:t>
            </w:r>
          </w:p>
          <w:bookmarkEnd w:id="1160"/>
        </w:tc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459b84f" w:id="116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是否选中</w:t>
            </w:r>
          </w:p>
          <w:bookmarkEnd w:id="1161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9a41336" w:id="116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</w:t>
            </w:r>
          </w:p>
          <w:bookmarkEnd w:id="1162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cd28761" w:id="116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505050"/>
                <w:sz w:val="22"/>
              </w:rPr>
              <w:t>0 是不选中，1 是选中</w:t>
            </w:r>
          </w:p>
          <w:bookmarkEnd w:id="1163"/>
        </w:tc>
      </w:tr>
    </w:tbl>
    <w:bookmarkEnd w:id="1151"/>
    <w:bookmarkStart w:name="u9691418e" w:id="1164"/>
    <w:bookmarkEnd w:id="1164"/>
    <w:bookmarkStart w:name="uac11f5a0" w:id="116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请求示例</w:t>
      </w:r>
    </w:p>
    <w:bookmarkEnd w:id="1165"/>
    <w:bookmarkStart w:name="u9fa73218" w:id="116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/cart/select?productId=2&amp;selected=1</w:t>
      </w:r>
    </w:p>
    <w:bookmarkEnd w:id="1166"/>
    <w:bookmarkStart w:name="u590b4642" w:id="1167"/>
    <w:bookmarkEnd w:id="1167"/>
    <w:bookmarkStart w:name="ub859dbb4" w:id="116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返回的是“购物车列表”</w:t>
      </w:r>
    </w:p>
    <w:bookmarkEnd w:id="1168"/>
    <w:bookmarkStart w:name="cnbWC" w:id="1169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6</w:t>
      </w:r>
      <w:r>
        <w:rPr>
          <w:rFonts w:ascii="宋体" w:hAnsi="Times New Roman" w:eastAsia="宋体"/>
        </w:rPr>
        <w:t xml:space="preserve"> </w:t>
      </w:r>
      <w:r>
        <w:rPr>
          <w:rFonts w:ascii="宋体" w:hAnsi="Times New Roman" w:eastAsia="宋体"/>
        </w:rPr>
        <w:t>全选/全不选购物车的某个商品</w:t>
      </w:r>
    </w:p>
    <w:bookmarkEnd w:id="1169"/>
    <w:bookmarkStart w:name="vYfdC" w:id="1170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6817"/>
        <w:gridCol w:w="6817"/>
      </w:tblGrid>
      <w:tr>
        <w:trPr>
          <w:trHeight w:val="495" w:hRule="atLeast"/>
        </w:trPr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c9cdf1b" w:id="117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请求地址</w:t>
            </w:r>
          </w:p>
          <w:bookmarkEnd w:id="1171"/>
        </w:tc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8b0058d" w:id="117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505050"/>
                <w:sz w:val="22"/>
              </w:rPr>
              <w:t>/cart/selectAll</w:t>
            </w:r>
          </w:p>
          <w:bookmarkEnd w:id="1172"/>
        </w:tc>
      </w:tr>
      <w:tr>
        <w:trPr>
          <w:trHeight w:val="495" w:hRule="atLeast"/>
        </w:trPr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8952a06" w:id="117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请求方式</w:t>
            </w:r>
          </w:p>
          <w:bookmarkEnd w:id="1173"/>
        </w:tc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4ea70ee" w:id="117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POST</w:t>
            </w:r>
          </w:p>
          <w:bookmarkEnd w:id="1174"/>
        </w:tc>
      </w:tr>
    </w:tbl>
    <w:bookmarkEnd w:id="1170"/>
    <w:bookmarkStart w:name="u2c482d55" w:id="117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参数</w:t>
      </w:r>
    </w:p>
    <w:bookmarkEnd w:id="1175"/>
    <w:bookmarkStart w:name="UqNxz" w:id="1176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3408"/>
        <w:gridCol w:w="3408"/>
        <w:gridCol w:w="3409"/>
        <w:gridCol w:w="3409"/>
      </w:tblGrid>
      <w:tr>
        <w:trPr>
          <w:trHeight w:val="495" w:hRule="atLeast"/>
        </w:trPr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8ae203d" w:id="117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参数</w:t>
            </w:r>
          </w:p>
          <w:bookmarkEnd w:id="1177"/>
        </w:tc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91b9b37" w:id="117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参数含义</w:t>
            </w:r>
          </w:p>
          <w:bookmarkEnd w:id="1178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7ca2c91" w:id="117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示例</w:t>
            </w:r>
          </w:p>
          <w:bookmarkEnd w:id="1179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0adabb0" w:id="118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备注</w:t>
            </w:r>
          </w:p>
          <w:bookmarkEnd w:id="1180"/>
        </w:tc>
      </w:tr>
      <w:tr>
        <w:trPr>
          <w:trHeight w:val="495" w:hRule="atLeast"/>
        </w:trPr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c838be0" w:id="118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505050"/>
                <w:sz w:val="22"/>
              </w:rPr>
              <w:t>selected</w:t>
            </w:r>
          </w:p>
          <w:bookmarkEnd w:id="1181"/>
        </w:tc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e2a1396" w:id="118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是否选中</w:t>
            </w:r>
          </w:p>
          <w:bookmarkEnd w:id="1182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3b6bdb6" w:id="118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</w:t>
            </w:r>
          </w:p>
          <w:bookmarkEnd w:id="1183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f3b1966" w:id="118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505050"/>
                <w:sz w:val="22"/>
              </w:rPr>
              <w:t>0 是不选中，1 是选中</w:t>
            </w:r>
          </w:p>
          <w:bookmarkEnd w:id="1184"/>
        </w:tc>
      </w:tr>
    </w:tbl>
    <w:bookmarkEnd w:id="1176"/>
    <w:bookmarkStart w:name="u92853243" w:id="1185"/>
    <w:bookmarkEnd w:id="1185"/>
    <w:bookmarkStart w:name="u9229db65" w:id="118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请求示例</w:t>
      </w:r>
    </w:p>
    <w:bookmarkEnd w:id="1186"/>
    <w:bookmarkStart w:name="u0ebf4279" w:id="118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/cart/selectAll?selected=1</w:t>
      </w:r>
    </w:p>
    <w:bookmarkEnd w:id="1187"/>
    <w:bookmarkStart w:name="u244fac5b" w:id="1188"/>
    <w:bookmarkEnd w:id="1188"/>
    <w:bookmarkStart w:name="u99e34771" w:id="118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返回的是“购物车列表”</w:t>
      </w:r>
    </w:p>
    <w:bookmarkEnd w:id="1189"/>
    <w:bookmarkStart w:name="vlPuT" w:id="1190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订单模块</w:t>
      </w:r>
    </w:p>
    <w:bookmarkEnd w:id="1190"/>
    <w:bookmarkStart w:name="nxeV6" w:id="1191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前台显示</w:t>
      </w:r>
    </w:p>
    <w:bookmarkEnd w:id="1191"/>
    <w:bookmarkStart w:name="h4wjv" w:id="119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前台：创建订单</w:t>
      </w:r>
    </w:p>
    <w:bookmarkEnd w:id="1192"/>
    <w:bookmarkStart w:name="rCu5N" w:id="1193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6817"/>
        <w:gridCol w:w="6817"/>
      </w:tblGrid>
      <w:tr>
        <w:trPr>
          <w:trHeight w:val="495" w:hRule="atLeast"/>
        </w:trPr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4028334" w:id="119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请求地址</w:t>
            </w:r>
          </w:p>
          <w:bookmarkEnd w:id="1194"/>
        </w:tc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d35213a" w:id="119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505050"/>
                <w:sz w:val="22"/>
              </w:rPr>
              <w:t xml:space="preserve">/order/create </w:t>
            </w:r>
          </w:p>
          <w:bookmarkEnd w:id="1195"/>
        </w:tc>
      </w:tr>
      <w:tr>
        <w:trPr>
          <w:trHeight w:val="495" w:hRule="atLeast"/>
        </w:trPr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0e9abe6" w:id="119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请求方式</w:t>
            </w:r>
          </w:p>
          <w:bookmarkEnd w:id="1196"/>
        </w:tc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0553437" w:id="119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POST</w:t>
            </w:r>
          </w:p>
          <w:bookmarkEnd w:id="1197"/>
        </w:tc>
      </w:tr>
    </w:tbl>
    <w:bookmarkEnd w:id="1193"/>
    <w:bookmarkStart w:name="u87bd95ef" w:id="119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参数</w:t>
      </w:r>
    </w:p>
    <w:bookmarkEnd w:id="1198"/>
    <w:bookmarkStart w:name="T5zdW" w:id="1199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3506"/>
        <w:gridCol w:w="3376"/>
        <w:gridCol w:w="3376"/>
        <w:gridCol w:w="3376"/>
      </w:tblGrid>
      <w:tr>
        <w:trPr>
          <w:trHeight w:val="495" w:hRule="atLeast"/>
        </w:trPr>
        <w:tc>
          <w:tcPr>
            <w:tcW w:w="35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6ab3655" w:id="120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参数</w:t>
            </w:r>
          </w:p>
          <w:bookmarkEnd w:id="1200"/>
        </w:tc>
        <w:tc>
          <w:tcPr>
            <w:tcW w:w="33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63456d6" w:id="120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参数含义</w:t>
            </w:r>
          </w:p>
          <w:bookmarkEnd w:id="1201"/>
        </w:tc>
        <w:tc>
          <w:tcPr>
            <w:tcW w:w="33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2a8cea7" w:id="120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示例</w:t>
            </w:r>
          </w:p>
          <w:bookmarkEnd w:id="1202"/>
        </w:tc>
        <w:tc>
          <w:tcPr>
            <w:tcW w:w="33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8097d1c" w:id="120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备注</w:t>
            </w:r>
          </w:p>
          <w:bookmarkEnd w:id="1203"/>
        </w:tc>
      </w:tr>
      <w:tr>
        <w:trPr>
          <w:trHeight w:val="495" w:hRule="atLeast"/>
        </w:trPr>
        <w:tc>
          <w:tcPr>
            <w:tcW w:w="35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690b03c" w:id="120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receiverName</w:t>
            </w:r>
          </w:p>
          <w:bookmarkEnd w:id="1204"/>
        </w:tc>
        <w:tc>
          <w:tcPr>
            <w:tcW w:w="33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296db8d" w:id="120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收件人姓名</w:t>
            </w:r>
          </w:p>
          <w:bookmarkEnd w:id="1205"/>
        </w:tc>
        <w:tc>
          <w:tcPr>
            <w:tcW w:w="33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d657b50" w:id="120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小慕</w:t>
            </w:r>
          </w:p>
          <w:bookmarkEnd w:id="1206"/>
        </w:tc>
        <w:tc>
          <w:tcPr>
            <w:tcW w:w="33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76f3c0a" w:id="1207"/>
          <w:p>
            <w:pPr>
              <w:spacing w:after="50" w:line="360" w:lineRule="auto" w:beforeLines="100"/>
              <w:ind w:left="0"/>
              <w:jc w:val="left"/>
            </w:pPr>
          </w:p>
          <w:bookmarkEnd w:id="1207"/>
        </w:tc>
      </w:tr>
      <w:tr>
        <w:trPr>
          <w:trHeight w:val="495" w:hRule="atLeast"/>
        </w:trPr>
        <w:tc>
          <w:tcPr>
            <w:tcW w:w="35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ce1e9a0" w:id="120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receiverMobile</w:t>
            </w:r>
          </w:p>
          <w:bookmarkEnd w:id="1208"/>
        </w:tc>
        <w:tc>
          <w:tcPr>
            <w:tcW w:w="33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0051c6b" w:id="120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收件人电话</w:t>
            </w:r>
          </w:p>
          <w:bookmarkEnd w:id="1209"/>
        </w:tc>
        <w:tc>
          <w:tcPr>
            <w:tcW w:w="33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8e6c27f" w:id="121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18888888888</w:t>
            </w:r>
          </w:p>
          <w:bookmarkEnd w:id="1210"/>
        </w:tc>
        <w:tc>
          <w:tcPr>
            <w:tcW w:w="33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4d4a160" w:id="1211"/>
          <w:p>
            <w:pPr>
              <w:spacing w:after="50" w:line="360" w:lineRule="auto" w:beforeLines="100"/>
              <w:ind w:left="0"/>
              <w:jc w:val="left"/>
            </w:pPr>
          </w:p>
          <w:bookmarkEnd w:id="1211"/>
        </w:tc>
      </w:tr>
      <w:tr>
        <w:trPr>
          <w:trHeight w:val="495" w:hRule="atLeast"/>
        </w:trPr>
        <w:tc>
          <w:tcPr>
            <w:tcW w:w="35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6fe8619" w:id="121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receiverAddress</w:t>
            </w:r>
          </w:p>
          <w:bookmarkEnd w:id="1212"/>
        </w:tc>
        <w:tc>
          <w:tcPr>
            <w:tcW w:w="33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836754a" w:id="121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收件人地址</w:t>
            </w:r>
          </w:p>
          <w:bookmarkEnd w:id="1213"/>
        </w:tc>
        <w:tc>
          <w:tcPr>
            <w:tcW w:w="33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adb163d" w:id="121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中国慕城</w:t>
            </w:r>
          </w:p>
          <w:bookmarkEnd w:id="1214"/>
        </w:tc>
        <w:tc>
          <w:tcPr>
            <w:tcW w:w="33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54c47bd" w:id="1215"/>
          <w:p>
            <w:pPr>
              <w:spacing w:after="50" w:line="360" w:lineRule="auto" w:beforeLines="100"/>
              <w:ind w:left="0"/>
              <w:jc w:val="left"/>
            </w:pPr>
          </w:p>
          <w:bookmarkEnd w:id="1215"/>
        </w:tc>
      </w:tr>
    </w:tbl>
    <w:bookmarkEnd w:id="1199"/>
    <w:bookmarkStart w:name="u27211460" w:id="1216"/>
    <w:bookmarkEnd w:id="1216"/>
    <w:bookmarkStart w:name="u6d8bc6e4" w:id="121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请求示例</w:t>
      </w:r>
    </w:p>
    <w:bookmarkEnd w:id="1217"/>
    <w:bookmarkStart w:name="ud9b5de03" w:id="121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/order/create</w:t>
      </w:r>
    </w:p>
    <w:bookmarkEnd w:id="1218"/>
    <w:bookmarkStart w:name="u07c1420e" w:id="121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body:</w:t>
      </w:r>
    </w:p>
    <w:bookmarkEnd w:id="1219"/>
    <w:bookmarkStart w:name="ub2af52e6" w:id="122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{"receiverName":"小慕","receiverMobile":"18888888888","receiverAddress":"中国慕城"}</w:t>
      </w:r>
    </w:p>
    <w:bookmarkEnd w:id="1220"/>
    <w:bookmarkStart w:name="u576c31f4" w:id="122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这三个参数都是必传</w:t>
      </w:r>
    </w:p>
    <w:bookmarkEnd w:id="1221"/>
    <w:bookmarkStart w:name="uf0792fa9" w:id="122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返回示例</w:t>
      </w:r>
    </w:p>
    <w:bookmarkEnd w:id="1222"/>
    <w:bookmarkStart w:name="u5053a154" w:id="122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{</w:t>
      </w:r>
    </w:p>
    <w:bookmarkEnd w:id="1223"/>
    <w:bookmarkStart w:name="ue564e0f8" w:id="122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"status": 10000,</w:t>
      </w:r>
    </w:p>
    <w:bookmarkEnd w:id="1224"/>
    <w:bookmarkStart w:name="u02271167" w:id="122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"msg": "SUCCESS",</w:t>
      </w:r>
    </w:p>
    <w:bookmarkEnd w:id="1225"/>
    <w:bookmarkStart w:name="ue7f577f7" w:id="122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"data": orderNo</w:t>
      </w:r>
    </w:p>
    <w:bookmarkEnd w:id="1226"/>
    <w:bookmarkStart w:name="uacf5af5b" w:id="122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}</w:t>
      </w:r>
    </w:p>
    <w:bookmarkEnd w:id="1227"/>
    <w:bookmarkStart w:name="dup7i" w:id="122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前台：订单详情</w:t>
      </w:r>
    </w:p>
    <w:bookmarkEnd w:id="1228"/>
    <w:bookmarkStart w:name="vXu8s" w:id="1229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6817"/>
        <w:gridCol w:w="6817"/>
      </w:tblGrid>
      <w:tr>
        <w:trPr>
          <w:trHeight w:val="495" w:hRule="atLeast"/>
        </w:trPr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ade7526" w:id="123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请求地址</w:t>
            </w:r>
          </w:p>
          <w:bookmarkEnd w:id="1230"/>
        </w:tc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78e27d9" w:id="123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505050"/>
                <w:sz w:val="22"/>
              </w:rPr>
              <w:t>/order/detail</w:t>
            </w:r>
          </w:p>
          <w:bookmarkEnd w:id="1231"/>
        </w:tc>
      </w:tr>
      <w:tr>
        <w:trPr>
          <w:trHeight w:val="495" w:hRule="atLeast"/>
        </w:trPr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f2e0e1d" w:id="123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请求方式</w:t>
            </w:r>
          </w:p>
          <w:bookmarkEnd w:id="1232"/>
        </w:tc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cdcd538" w:id="123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GET</w:t>
            </w:r>
          </w:p>
          <w:bookmarkEnd w:id="1233"/>
        </w:tc>
      </w:tr>
    </w:tbl>
    <w:bookmarkEnd w:id="1229"/>
    <w:bookmarkStart w:name="u1b489f9a" w:id="123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参数</w:t>
      </w:r>
    </w:p>
    <w:bookmarkEnd w:id="1234"/>
    <w:bookmarkStart w:name="O6yWG" w:id="1235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3408"/>
        <w:gridCol w:w="3408"/>
        <w:gridCol w:w="3409"/>
        <w:gridCol w:w="3409"/>
      </w:tblGrid>
      <w:tr>
        <w:trPr>
          <w:trHeight w:val="495" w:hRule="atLeast"/>
        </w:trPr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b7f85de" w:id="123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参数</w:t>
            </w:r>
          </w:p>
          <w:bookmarkEnd w:id="1236"/>
        </w:tc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4694a13" w:id="123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参数含义</w:t>
            </w:r>
          </w:p>
          <w:bookmarkEnd w:id="1237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318b893" w:id="123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示例</w:t>
            </w:r>
          </w:p>
          <w:bookmarkEnd w:id="1238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0132e3c" w:id="123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备注</w:t>
            </w:r>
          </w:p>
          <w:bookmarkEnd w:id="1239"/>
        </w:tc>
      </w:tr>
      <w:tr>
        <w:trPr>
          <w:trHeight w:val="495" w:hRule="atLeast"/>
        </w:trPr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e13e85e" w:id="124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orderNo</w:t>
            </w:r>
          </w:p>
          <w:bookmarkEnd w:id="1240"/>
        </w:tc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049e226" w:id="124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订单号</w:t>
            </w:r>
          </w:p>
          <w:bookmarkEnd w:id="1241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08e231f" w:id="124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101442166222</w:t>
            </w:r>
          </w:p>
          <w:bookmarkEnd w:id="1242"/>
          <w:bookmarkStart w:name="u94c82812" w:id="1243"/>
          <w:p>
            <w:pPr>
              <w:spacing w:after="50" w:line="360" w:lineRule="auto" w:beforeLines="100"/>
              <w:ind w:left="0"/>
              <w:jc w:val="left"/>
            </w:pPr>
          </w:p>
          <w:bookmarkEnd w:id="1243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ec1a8fe" w:id="1244"/>
          <w:p>
            <w:pPr>
              <w:spacing w:after="50" w:line="360" w:lineRule="auto" w:beforeLines="100"/>
              <w:ind w:left="0"/>
              <w:jc w:val="left"/>
            </w:pPr>
          </w:p>
          <w:bookmarkEnd w:id="1244"/>
        </w:tc>
      </w:tr>
    </w:tbl>
    <w:bookmarkEnd w:id="1235"/>
    <w:bookmarkStart w:name="u7387575c" w:id="1245"/>
    <w:bookmarkEnd w:id="1245"/>
    <w:bookmarkStart w:name="u90901d41" w:id="124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请求示例</w:t>
      </w:r>
    </w:p>
    <w:bookmarkEnd w:id="1246"/>
    <w:bookmarkStart w:name="u86343594" w:id="124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/order/detail?orderNo=101442166222</w:t>
      </w:r>
    </w:p>
    <w:bookmarkEnd w:id="1247"/>
    <w:bookmarkStart w:name="u861db439" w:id="124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返回示例</w:t>
      </w:r>
    </w:p>
    <w:bookmarkEnd w:id="1248"/>
    <w:bookmarkStart w:name="u03f10d2f" w:id="124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{</w:t>
      </w:r>
    </w:p>
    <w:bookmarkEnd w:id="1249"/>
    <w:bookmarkStart w:name="u947e5698" w:id="125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"status": 10000,</w:t>
      </w:r>
    </w:p>
    <w:bookmarkEnd w:id="1250"/>
    <w:bookmarkStart w:name="u9b1d2ac5" w:id="125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"msg": "SUCCESS",</w:t>
      </w:r>
    </w:p>
    <w:bookmarkEnd w:id="1251"/>
    <w:bookmarkStart w:name="uccf07971" w:id="125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"data": {</w:t>
      </w:r>
    </w:p>
    <w:bookmarkEnd w:id="1252"/>
    <w:bookmarkStart w:name="u6727216d" w:id="125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"orderNo": "116214445684",</w:t>
      </w:r>
    </w:p>
    <w:bookmarkEnd w:id="1253"/>
    <w:bookmarkStart w:name="u97e0c1ed" w:id="125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"userId": 9,</w:t>
      </w:r>
    </w:p>
    <w:bookmarkEnd w:id="1254"/>
    <w:bookmarkStart w:name="u5201311c" w:id="125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"totalPrice": 1000,</w:t>
      </w:r>
    </w:p>
    <w:bookmarkEnd w:id="1255"/>
    <w:bookmarkStart w:name="uc33638f7" w:id="125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"receiverName": "小慕",</w:t>
      </w:r>
    </w:p>
    <w:bookmarkEnd w:id="1256"/>
    <w:bookmarkStart w:name="u64268bd2" w:id="125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"receiverMobile": "18888888888",</w:t>
      </w:r>
    </w:p>
    <w:bookmarkEnd w:id="1257"/>
    <w:bookmarkStart w:name="udb3eacc7" w:id="125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"receiverAddress": "中国慕城",</w:t>
      </w:r>
    </w:p>
    <w:bookmarkEnd w:id="1258"/>
    <w:bookmarkStart w:name="u3aacf3f6" w:id="125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"orderStatus": 10,</w:t>
      </w:r>
    </w:p>
    <w:bookmarkEnd w:id="1259"/>
    <w:bookmarkStart w:name="u5c1b5494" w:id="126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"postage": 0,</w:t>
      </w:r>
    </w:p>
    <w:bookmarkEnd w:id="1260"/>
    <w:bookmarkStart w:name="u84791510" w:id="126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"paymentType": 1,</w:t>
      </w:r>
    </w:p>
    <w:bookmarkEnd w:id="1261"/>
    <w:bookmarkStart w:name="ub8044571" w:id="126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"deliveryTime": null,</w:t>
      </w:r>
    </w:p>
    <w:bookmarkEnd w:id="1262"/>
    <w:bookmarkStart w:name="u21a1a8c7" w:id="126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"payTime": null,</w:t>
      </w:r>
    </w:p>
    <w:bookmarkEnd w:id="1263"/>
    <w:bookmarkStart w:name="u201ac41f" w:id="126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"endTime": null,</w:t>
      </w:r>
    </w:p>
    <w:bookmarkEnd w:id="1264"/>
    <w:bookmarkStart w:name="u0372a307" w:id="126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"createTime": "2020-02-11T08:21:44.000+0000",</w:t>
      </w:r>
    </w:p>
    <w:bookmarkEnd w:id="1265"/>
    <w:bookmarkStart w:name="ud73fa955" w:id="126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"orderItemVOList": [</w:t>
      </w:r>
    </w:p>
    <w:bookmarkEnd w:id="1266"/>
    <w:bookmarkStart w:name="ue2623548" w:id="126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{</w:t>
      </w:r>
    </w:p>
    <w:bookmarkEnd w:id="1267"/>
    <w:bookmarkStart w:name="udc840036" w:id="126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"orderNo": "116214445684",</w:t>
      </w:r>
    </w:p>
    <w:bookmarkEnd w:id="1268"/>
    <w:bookmarkStart w:name="u7ebb41e8" w:id="126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"productName": "茶树菇 美味菌菇 东北山珍 500g",</w:t>
      </w:r>
    </w:p>
    <w:bookmarkEnd w:id="1269"/>
    <w:bookmarkStart w:name="uc6fac774" w:id="127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"productImg": "http://127.0.0.1:8083/images/chashugu.jpg",</w:t>
      </w:r>
    </w:p>
    <w:bookmarkEnd w:id="1270"/>
    <w:bookmarkStart w:name="u59d89008" w:id="127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"unitPrice": 1000,</w:t>
      </w:r>
    </w:p>
    <w:bookmarkEnd w:id="1271"/>
    <w:bookmarkStart w:name="ucc4dcaa0" w:id="127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"quantity": 1,</w:t>
      </w:r>
    </w:p>
    <w:bookmarkEnd w:id="1272"/>
    <w:bookmarkStart w:name="ub52da3b0" w:id="127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"totalPrice": 1000</w:t>
      </w:r>
    </w:p>
    <w:bookmarkEnd w:id="1273"/>
    <w:bookmarkStart w:name="ub6d3a641" w:id="127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}</w:t>
      </w:r>
    </w:p>
    <w:bookmarkEnd w:id="1274"/>
    <w:bookmarkStart w:name="u763e19ee" w:id="127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],</w:t>
      </w:r>
    </w:p>
    <w:bookmarkEnd w:id="1275"/>
    <w:bookmarkStart w:name="u48975f1c" w:id="127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"orderStatusName": "未付款（初始状态）"</w:t>
      </w:r>
    </w:p>
    <w:bookmarkEnd w:id="1276"/>
    <w:bookmarkStart w:name="u175f335d" w:id="127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}</w:t>
      </w:r>
    </w:p>
    <w:bookmarkEnd w:id="1277"/>
    <w:bookmarkStart w:name="ub30e4c3b" w:id="127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}</w:t>
      </w:r>
    </w:p>
    <w:bookmarkEnd w:id="1278"/>
    <w:bookmarkStart w:name="ayriw" w:id="1279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前台：订单列表</w:t>
      </w:r>
    </w:p>
    <w:bookmarkEnd w:id="1279"/>
    <w:bookmarkStart w:name="yX4fo" w:id="1280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6817"/>
        <w:gridCol w:w="6817"/>
      </w:tblGrid>
      <w:tr>
        <w:trPr>
          <w:trHeight w:val="495" w:hRule="atLeast"/>
        </w:trPr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90ed5d2" w:id="128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请求地址</w:t>
            </w:r>
          </w:p>
          <w:bookmarkEnd w:id="1281"/>
        </w:tc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f1e4498" w:id="128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505050"/>
                <w:sz w:val="22"/>
              </w:rPr>
              <w:t>/order/list</w:t>
            </w:r>
          </w:p>
          <w:bookmarkEnd w:id="1282"/>
        </w:tc>
      </w:tr>
      <w:tr>
        <w:trPr>
          <w:trHeight w:val="495" w:hRule="atLeast"/>
        </w:trPr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51dcdaf" w:id="128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请求方式</w:t>
            </w:r>
          </w:p>
          <w:bookmarkEnd w:id="1283"/>
        </w:tc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0b268b6" w:id="128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GET</w:t>
            </w:r>
          </w:p>
          <w:bookmarkEnd w:id="1284"/>
        </w:tc>
      </w:tr>
    </w:tbl>
    <w:bookmarkEnd w:id="1280"/>
    <w:bookmarkStart w:name="PeV0t" w:id="1285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3408"/>
        <w:gridCol w:w="3408"/>
        <w:gridCol w:w="3409"/>
        <w:gridCol w:w="3409"/>
      </w:tblGrid>
      <w:tr>
        <w:trPr>
          <w:trHeight w:val="495" w:hRule="atLeast"/>
        </w:trPr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b3a623b" w:id="128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参数</w:t>
            </w:r>
          </w:p>
          <w:bookmarkEnd w:id="1286"/>
        </w:tc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29914a2" w:id="128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参数含义</w:t>
            </w:r>
          </w:p>
          <w:bookmarkEnd w:id="1287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a651684" w:id="128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示例</w:t>
            </w:r>
          </w:p>
          <w:bookmarkEnd w:id="1288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2f62915" w:id="128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备注</w:t>
            </w:r>
          </w:p>
          <w:bookmarkEnd w:id="1289"/>
        </w:tc>
      </w:tr>
      <w:tr>
        <w:trPr>
          <w:trHeight w:val="495" w:hRule="atLeast"/>
        </w:trPr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5b29854" w:id="129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pageNum</w:t>
            </w:r>
          </w:p>
          <w:bookmarkEnd w:id="1290"/>
        </w:tc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1322e9a" w:id="129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页数</w:t>
            </w:r>
          </w:p>
          <w:bookmarkEnd w:id="1291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d2dd99e" w:id="129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</w:t>
            </w:r>
          </w:p>
          <w:bookmarkEnd w:id="1292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1adc669" w:id="1293"/>
          <w:p>
            <w:pPr>
              <w:spacing w:after="50" w:line="360" w:lineRule="auto" w:beforeLines="100"/>
              <w:ind w:left="0"/>
              <w:jc w:val="left"/>
            </w:pPr>
          </w:p>
          <w:bookmarkEnd w:id="1293"/>
        </w:tc>
      </w:tr>
      <w:tr>
        <w:trPr>
          <w:trHeight w:val="495" w:hRule="atLeast"/>
        </w:trPr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858a735" w:id="129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pageSize</w:t>
            </w:r>
          </w:p>
          <w:bookmarkEnd w:id="1294"/>
        </w:tc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2130e56" w:id="129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每页条数</w:t>
            </w:r>
          </w:p>
          <w:bookmarkEnd w:id="1295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dc26ac5" w:id="129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10</w:t>
            </w:r>
          </w:p>
          <w:bookmarkEnd w:id="1296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f491a36" w:id="1297"/>
          <w:p>
            <w:pPr>
              <w:spacing w:after="50" w:line="360" w:lineRule="auto" w:beforeLines="100"/>
              <w:ind w:left="0"/>
              <w:jc w:val="left"/>
            </w:pPr>
          </w:p>
          <w:bookmarkEnd w:id="1297"/>
        </w:tc>
      </w:tr>
    </w:tbl>
    <w:bookmarkEnd w:id="1285"/>
    <w:bookmarkStart w:name="u2c86830f" w:id="1298"/>
    <w:bookmarkEnd w:id="1298"/>
    <w:bookmarkStart w:name="u46f3222e" w:id="129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请求示例</w:t>
      </w:r>
    </w:p>
    <w:bookmarkEnd w:id="1299"/>
    <w:bookmarkStart w:name="ua0798d51" w:id="130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/order/list?pageNum=1&amp;pageSize=10</w:t>
      </w:r>
    </w:p>
    <w:bookmarkEnd w:id="1300"/>
    <w:bookmarkStart w:name="u07d0edb7" w:id="130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返回示例</w:t>
      </w:r>
    </w:p>
    <w:bookmarkEnd w:id="1301"/>
    <w:bookmarkStart w:name="uc6972df1" w:id="130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{</w:t>
      </w:r>
    </w:p>
    <w:bookmarkEnd w:id="1302"/>
    <w:bookmarkStart w:name="u40199c57" w:id="130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"status": 10000,</w:t>
      </w:r>
    </w:p>
    <w:bookmarkEnd w:id="1303"/>
    <w:bookmarkStart w:name="ue0740351" w:id="130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"msg": "SUCCESS",</w:t>
      </w:r>
    </w:p>
    <w:bookmarkEnd w:id="1304"/>
    <w:bookmarkStart w:name="u917ab7c4" w:id="130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"data": {</w:t>
      </w:r>
    </w:p>
    <w:bookmarkEnd w:id="1305"/>
    <w:bookmarkStart w:name="ubbf55bac" w:id="130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"total": 1,</w:t>
      </w:r>
    </w:p>
    <w:bookmarkEnd w:id="1306"/>
    <w:bookmarkStart w:name="u529cfe43" w:id="130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"list": [</w:t>
      </w:r>
    </w:p>
    <w:bookmarkEnd w:id="1307"/>
    <w:bookmarkStart w:name="ucf2c10f3" w:id="130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{</w:t>
      </w:r>
    </w:p>
    <w:bookmarkEnd w:id="1308"/>
    <w:bookmarkStart w:name="ua5ed41b1" w:id="130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"orderNo": "116214445684",</w:t>
      </w:r>
    </w:p>
    <w:bookmarkEnd w:id="1309"/>
    <w:bookmarkStart w:name="u76ae55d0" w:id="13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"userId": 9,</w:t>
      </w:r>
    </w:p>
    <w:bookmarkEnd w:id="1310"/>
    <w:bookmarkStart w:name="u880e2762" w:id="131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"totalPrice": 1000,</w:t>
      </w:r>
    </w:p>
    <w:bookmarkEnd w:id="1311"/>
    <w:bookmarkStart w:name="u79494073" w:id="131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"receiverName": "小慕",</w:t>
      </w:r>
    </w:p>
    <w:bookmarkEnd w:id="1312"/>
    <w:bookmarkStart w:name="u691d3660" w:id="131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"receiverMobile": "18888888888",</w:t>
      </w:r>
    </w:p>
    <w:bookmarkEnd w:id="1313"/>
    <w:bookmarkStart w:name="u34033924" w:id="131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"receiverAddress": "中国慕城",</w:t>
      </w:r>
    </w:p>
    <w:bookmarkEnd w:id="1314"/>
    <w:bookmarkStart w:name="u9b7d3a9e" w:id="131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"orderStatus": 10,</w:t>
      </w:r>
    </w:p>
    <w:bookmarkEnd w:id="1315"/>
    <w:bookmarkStart w:name="u95a93ff2" w:id="131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"postage": 0,</w:t>
      </w:r>
    </w:p>
    <w:bookmarkEnd w:id="1316"/>
    <w:bookmarkStart w:name="u0f2e3a95" w:id="131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"paymentType": 1,</w:t>
      </w:r>
    </w:p>
    <w:bookmarkEnd w:id="1317"/>
    <w:bookmarkStart w:name="u879c3f19" w:id="131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"deliveryTime": null,</w:t>
      </w:r>
    </w:p>
    <w:bookmarkEnd w:id="1318"/>
    <w:bookmarkStart w:name="u58cdf40a" w:id="131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"payTime": null,</w:t>
      </w:r>
    </w:p>
    <w:bookmarkEnd w:id="1319"/>
    <w:bookmarkStart w:name="u2fa53c7b" w:id="132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"endTime": null,</w:t>
      </w:r>
    </w:p>
    <w:bookmarkEnd w:id="1320"/>
    <w:bookmarkStart w:name="uc8c0e5a2" w:id="132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"createTime": "2020-02-11T08:21:44.000+0000",</w:t>
      </w:r>
    </w:p>
    <w:bookmarkEnd w:id="1321"/>
    <w:bookmarkStart w:name="u788975cc" w:id="132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"orderItemList": [</w:t>
      </w:r>
    </w:p>
    <w:bookmarkEnd w:id="1322"/>
    <w:bookmarkStart w:name="u4782b07a" w:id="132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{</w:t>
      </w:r>
    </w:p>
    <w:bookmarkEnd w:id="1323"/>
    <w:bookmarkStart w:name="u26124daf" w:id="132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"orderNo": "116214445684",</w:t>
      </w:r>
    </w:p>
    <w:bookmarkEnd w:id="1324"/>
    <w:bookmarkStart w:name="ue4a074b6" w:id="132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"productName": "茶树菇 美味菌菇 东北山珍 500g",</w:t>
      </w:r>
    </w:p>
    <w:bookmarkEnd w:id="1325"/>
    <w:bookmarkStart w:name="uc070b76d" w:id="132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"productImg": "http://127.0.0.1:8083/images/chashugu.jpg",</w:t>
      </w:r>
    </w:p>
    <w:bookmarkEnd w:id="1326"/>
    <w:bookmarkStart w:name="uac025fd2" w:id="132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"unitPrice": 1000,</w:t>
      </w:r>
    </w:p>
    <w:bookmarkEnd w:id="1327"/>
    <w:bookmarkStart w:name="u89482270" w:id="132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"quantity": 1,</w:t>
      </w:r>
    </w:p>
    <w:bookmarkEnd w:id="1328"/>
    <w:bookmarkStart w:name="u069271b0" w:id="132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"totalPrice": 1000</w:t>
      </w:r>
    </w:p>
    <w:bookmarkEnd w:id="1329"/>
    <w:bookmarkStart w:name="u8db953ff" w:id="133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}</w:t>
      </w:r>
    </w:p>
    <w:bookmarkEnd w:id="1330"/>
    <w:bookmarkStart w:name="u7a0e22ea" w:id="133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],</w:t>
      </w:r>
    </w:p>
    <w:bookmarkEnd w:id="1331"/>
    <w:bookmarkStart w:name="ub8bce8eb" w:id="133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"orderStatusName": "未付款（初始状态）"</w:t>
      </w:r>
    </w:p>
    <w:bookmarkEnd w:id="1332"/>
    <w:bookmarkStart w:name="u17a23659" w:id="133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}</w:t>
      </w:r>
    </w:p>
    <w:bookmarkEnd w:id="1333"/>
    <w:bookmarkStart w:name="uc830fa19" w:id="133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],</w:t>
      </w:r>
    </w:p>
    <w:bookmarkEnd w:id="1334"/>
    <w:bookmarkStart w:name="u07c0921a" w:id="133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"pageNum": 1,</w:t>
      </w:r>
    </w:p>
    <w:bookmarkEnd w:id="1335"/>
    <w:bookmarkStart w:name="u0be64555" w:id="133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"pageSize": 10,</w:t>
      </w:r>
    </w:p>
    <w:bookmarkEnd w:id="1336"/>
    <w:bookmarkStart w:name="u741f43c7" w:id="133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"size": 1,</w:t>
      </w:r>
    </w:p>
    <w:bookmarkEnd w:id="1337"/>
    <w:bookmarkStart w:name="u0c929f0d" w:id="133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"startRow": 1,</w:t>
      </w:r>
    </w:p>
    <w:bookmarkEnd w:id="1338"/>
    <w:bookmarkStart w:name="u4381c989" w:id="133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"endRow": 1,</w:t>
      </w:r>
    </w:p>
    <w:bookmarkEnd w:id="1339"/>
    <w:bookmarkStart w:name="uad725d2c" w:id="134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"pages": 1,</w:t>
      </w:r>
    </w:p>
    <w:bookmarkEnd w:id="1340"/>
    <w:bookmarkStart w:name="uc952459b" w:id="134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"prePage": 0,</w:t>
      </w:r>
    </w:p>
    <w:bookmarkEnd w:id="1341"/>
    <w:bookmarkStart w:name="u0a59cbe7" w:id="134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"nextPage": 0,</w:t>
      </w:r>
    </w:p>
    <w:bookmarkEnd w:id="1342"/>
    <w:bookmarkStart w:name="u1622cf96" w:id="134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"isFirstPage": true,</w:t>
      </w:r>
    </w:p>
    <w:bookmarkEnd w:id="1343"/>
    <w:bookmarkStart w:name="uc12c8fef" w:id="134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"isLastPage": true,</w:t>
      </w:r>
    </w:p>
    <w:bookmarkEnd w:id="1344"/>
    <w:bookmarkStart w:name="u4764c144" w:id="134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"hasPreviousPage": false,</w:t>
      </w:r>
    </w:p>
    <w:bookmarkEnd w:id="1345"/>
    <w:bookmarkStart w:name="u91d58bb0" w:id="134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"hasNextPage": false,</w:t>
      </w:r>
    </w:p>
    <w:bookmarkEnd w:id="1346"/>
    <w:bookmarkStart w:name="uff8fcea1" w:id="134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"navigatePages": 8,</w:t>
      </w:r>
    </w:p>
    <w:bookmarkEnd w:id="1347"/>
    <w:bookmarkStart w:name="uce4c37ca" w:id="134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"navigatepageNums": [</w:t>
      </w:r>
    </w:p>
    <w:bookmarkEnd w:id="1348"/>
    <w:bookmarkStart w:name="uc0e19c0d" w:id="134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1</w:t>
      </w:r>
    </w:p>
    <w:bookmarkEnd w:id="1349"/>
    <w:bookmarkStart w:name="ue1b4f346" w:id="135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],</w:t>
      </w:r>
    </w:p>
    <w:bookmarkEnd w:id="1350"/>
    <w:bookmarkStart w:name="u1028b9bc" w:id="135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"navigateFirstPage": 1,</w:t>
      </w:r>
    </w:p>
    <w:bookmarkEnd w:id="1351"/>
    <w:bookmarkStart w:name="uc999eee9" w:id="135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"navigateLastPage": 1</w:t>
      </w:r>
    </w:p>
    <w:bookmarkEnd w:id="1352"/>
    <w:bookmarkStart w:name="u1f3555df" w:id="135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}</w:t>
      </w:r>
    </w:p>
    <w:bookmarkEnd w:id="1353"/>
    <w:bookmarkStart w:name="u9cfccb77" w:id="135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}</w:t>
      </w:r>
    </w:p>
    <w:bookmarkEnd w:id="1354"/>
    <w:bookmarkStart w:name="ubedf7f2e" w:id="1355"/>
    <w:bookmarkEnd w:id="1355"/>
    <w:bookmarkStart w:name="nrM8A" w:id="135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前台：取消订单</w:t>
      </w:r>
    </w:p>
    <w:bookmarkEnd w:id="1356"/>
    <w:bookmarkStart w:name="OFdTt" w:id="1357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6817"/>
        <w:gridCol w:w="6817"/>
      </w:tblGrid>
      <w:tr>
        <w:trPr>
          <w:trHeight w:val="495" w:hRule="atLeast"/>
        </w:trPr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57848e8" w:id="135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请求地址</w:t>
            </w:r>
          </w:p>
          <w:bookmarkEnd w:id="1358"/>
        </w:tc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4ce0644" w:id="135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505050"/>
                <w:sz w:val="22"/>
              </w:rPr>
              <w:t>/order/cancel</w:t>
            </w:r>
          </w:p>
          <w:bookmarkEnd w:id="1359"/>
        </w:tc>
      </w:tr>
      <w:tr>
        <w:trPr>
          <w:trHeight w:val="495" w:hRule="atLeast"/>
        </w:trPr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8f5bc93" w:id="136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请求方式</w:t>
            </w:r>
          </w:p>
          <w:bookmarkEnd w:id="1360"/>
        </w:tc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41c6368" w:id="136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POST</w:t>
            </w:r>
          </w:p>
          <w:bookmarkEnd w:id="1361"/>
        </w:tc>
      </w:tr>
    </w:tbl>
    <w:bookmarkEnd w:id="1357"/>
    <w:bookmarkStart w:name="u21979b6b" w:id="136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参数</w:t>
      </w:r>
    </w:p>
    <w:bookmarkEnd w:id="1362"/>
    <w:bookmarkStart w:name="T2RUU" w:id="1363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3408"/>
        <w:gridCol w:w="3408"/>
        <w:gridCol w:w="3409"/>
        <w:gridCol w:w="3409"/>
      </w:tblGrid>
      <w:tr>
        <w:trPr>
          <w:trHeight w:val="495" w:hRule="atLeast"/>
        </w:trPr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9a0c7c8" w:id="136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参数</w:t>
            </w:r>
          </w:p>
          <w:bookmarkEnd w:id="1364"/>
        </w:tc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82cfdf2" w:id="136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参数含义</w:t>
            </w:r>
          </w:p>
          <w:bookmarkEnd w:id="1365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e862608" w:id="136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示例</w:t>
            </w:r>
          </w:p>
          <w:bookmarkEnd w:id="1366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01364a6" w:id="136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备注</w:t>
            </w:r>
          </w:p>
          <w:bookmarkEnd w:id="1367"/>
        </w:tc>
      </w:tr>
      <w:tr>
        <w:trPr>
          <w:trHeight w:val="495" w:hRule="atLeast"/>
        </w:trPr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a2abe0a" w:id="136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orderNo</w:t>
            </w:r>
          </w:p>
          <w:bookmarkEnd w:id="1368"/>
        </w:tc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dec389f" w:id="136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订单号</w:t>
            </w:r>
          </w:p>
          <w:bookmarkEnd w:id="1369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56321e1" w:id="137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101442166222</w:t>
            </w:r>
          </w:p>
          <w:bookmarkEnd w:id="1370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81b40d6" w:id="1371"/>
          <w:p>
            <w:pPr>
              <w:spacing w:after="50" w:line="360" w:lineRule="auto" w:beforeLines="100"/>
              <w:ind w:left="0"/>
              <w:jc w:val="left"/>
            </w:pPr>
          </w:p>
          <w:bookmarkEnd w:id="1371"/>
        </w:tc>
      </w:tr>
    </w:tbl>
    <w:bookmarkEnd w:id="1363"/>
    <w:bookmarkStart w:name="ue4bf9723" w:id="137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请求示例</w:t>
      </w:r>
    </w:p>
    <w:bookmarkEnd w:id="1372"/>
    <w:bookmarkStart w:name="u820015fd" w:id="137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/order/cancel?orderNo=101442166222</w:t>
      </w:r>
    </w:p>
    <w:bookmarkEnd w:id="1373"/>
    <w:bookmarkStart w:name="u09c783e7" w:id="137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返回示例</w:t>
      </w:r>
    </w:p>
    <w:bookmarkEnd w:id="1374"/>
    <w:bookmarkStart w:name="ub3ea96df" w:id="137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{</w:t>
      </w:r>
    </w:p>
    <w:bookmarkEnd w:id="1375"/>
    <w:bookmarkStart w:name="ue90f6e99" w:id="137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"status": 10000,</w:t>
      </w:r>
    </w:p>
    <w:bookmarkEnd w:id="1376"/>
    <w:bookmarkStart w:name="u0b3fd06d" w:id="137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"msg": "SUCCESS",</w:t>
      </w:r>
    </w:p>
    <w:bookmarkEnd w:id="1377"/>
    <w:bookmarkStart w:name="u3ed5cae2" w:id="137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"data": null</w:t>
      </w:r>
    </w:p>
    <w:bookmarkEnd w:id="1378"/>
    <w:bookmarkStart w:name="u0bba45c8" w:id="137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}</w:t>
      </w:r>
    </w:p>
    <w:bookmarkEnd w:id="1379"/>
    <w:bookmarkStart w:name="PQ1xG" w:id="1380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生成支付二维码</w:t>
      </w:r>
    </w:p>
    <w:bookmarkEnd w:id="1380"/>
    <w:bookmarkStart w:name="u22a7062f" w:id="138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在支付的时候显示的二维码</w:t>
      </w:r>
    </w:p>
    <w:bookmarkEnd w:id="1381"/>
    <w:bookmarkStart w:name="HZyaC" w:id="1382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6817"/>
        <w:gridCol w:w="6817"/>
      </w:tblGrid>
      <w:tr>
        <w:trPr>
          <w:trHeight w:val="495" w:hRule="atLeast"/>
        </w:trPr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42a8701" w:id="138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请求地址</w:t>
            </w:r>
          </w:p>
          <w:bookmarkEnd w:id="1383"/>
        </w:tc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473ac09" w:id="138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505050"/>
                <w:sz w:val="22"/>
              </w:rPr>
              <w:t>/order/qrcode</w:t>
            </w:r>
          </w:p>
          <w:bookmarkEnd w:id="1384"/>
        </w:tc>
      </w:tr>
      <w:tr>
        <w:trPr>
          <w:trHeight w:val="495" w:hRule="atLeast"/>
        </w:trPr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eaa84df" w:id="138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请求方式</w:t>
            </w:r>
          </w:p>
          <w:bookmarkEnd w:id="1385"/>
        </w:tc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4517397" w:id="138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POST</w:t>
            </w:r>
          </w:p>
          <w:bookmarkEnd w:id="1386"/>
        </w:tc>
      </w:tr>
    </w:tbl>
    <w:bookmarkEnd w:id="1382"/>
    <w:bookmarkStart w:name="u66401963" w:id="138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参数</w:t>
      </w:r>
    </w:p>
    <w:bookmarkEnd w:id="1387"/>
    <w:bookmarkStart w:name="JMY5j" w:id="1388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3408"/>
        <w:gridCol w:w="3408"/>
        <w:gridCol w:w="3409"/>
        <w:gridCol w:w="3409"/>
      </w:tblGrid>
      <w:tr>
        <w:trPr>
          <w:trHeight w:val="495" w:hRule="atLeast"/>
        </w:trPr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13fc16c" w:id="138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参数</w:t>
            </w:r>
          </w:p>
          <w:bookmarkEnd w:id="1389"/>
        </w:tc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8f3cf10" w:id="139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参数含义</w:t>
            </w:r>
          </w:p>
          <w:bookmarkEnd w:id="1390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1aca5ee" w:id="139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示例</w:t>
            </w:r>
          </w:p>
          <w:bookmarkEnd w:id="1391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20e493a" w:id="139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备注</w:t>
            </w:r>
          </w:p>
          <w:bookmarkEnd w:id="1392"/>
        </w:tc>
      </w:tr>
      <w:tr>
        <w:trPr>
          <w:trHeight w:val="495" w:hRule="atLeast"/>
        </w:trPr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f9a45eb" w:id="139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orderNo</w:t>
            </w:r>
          </w:p>
          <w:bookmarkEnd w:id="1393"/>
        </w:tc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1d03286" w:id="139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订单号</w:t>
            </w:r>
          </w:p>
          <w:bookmarkEnd w:id="1394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3e2e9d7" w:id="139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101442166222</w:t>
            </w:r>
          </w:p>
          <w:bookmarkEnd w:id="1395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c1c7ca9" w:id="1396"/>
          <w:p>
            <w:pPr>
              <w:spacing w:after="50" w:line="360" w:lineRule="auto" w:beforeLines="100"/>
              <w:ind w:left="0"/>
              <w:jc w:val="left"/>
            </w:pPr>
          </w:p>
          <w:bookmarkEnd w:id="1396"/>
        </w:tc>
      </w:tr>
    </w:tbl>
    <w:bookmarkEnd w:id="1388"/>
    <w:bookmarkStart w:name="u9ecd2ad3" w:id="139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请求示例</w:t>
      </w:r>
    </w:p>
    <w:bookmarkEnd w:id="1397"/>
    <w:bookmarkStart w:name="ub3d2837a" w:id="139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/order/cancel?orderNo=101442166222</w:t>
      </w:r>
    </w:p>
    <w:bookmarkEnd w:id="1398"/>
    <w:bookmarkStart w:name="u628ec1e1" w:id="139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返回示例</w:t>
      </w:r>
    </w:p>
    <w:bookmarkEnd w:id="1399"/>
    <w:bookmarkStart w:name="uccb3cc01" w:id="1400"/>
    <w:bookmarkEnd w:id="1400"/>
    <w:bookmarkStart w:name="u3f31d6c3" w:id="140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{</w:t>
      </w:r>
    </w:p>
    <w:bookmarkEnd w:id="1401"/>
    <w:bookmarkStart w:name="u1d122b5b" w:id="140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"status": 10000,</w:t>
      </w:r>
    </w:p>
    <w:bookmarkEnd w:id="1402"/>
    <w:bookmarkStart w:name="uf4e5073a" w:id="140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"msg": "SUCCESS",</w:t>
      </w:r>
    </w:p>
    <w:bookmarkEnd w:id="1403"/>
    <w:bookmarkStart w:name="u17d0cc44" w:id="140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"data": "127.0.0.1:8082/images/101442166222.png"</w:t>
      </w:r>
    </w:p>
    <w:bookmarkEnd w:id="1404"/>
    <w:bookmarkStart w:name="uc9c99547" w:id="140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}</w:t>
      </w:r>
    </w:p>
    <w:bookmarkEnd w:id="1405"/>
    <w:bookmarkStart w:name="u9eea0dab" w:id="1406"/>
    <w:bookmarkEnd w:id="1406"/>
    <w:bookmarkStart w:name="obwq1" w:id="1407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前台：支付订单</w:t>
      </w:r>
    </w:p>
    <w:bookmarkEnd w:id="1407"/>
    <w:bookmarkStart w:name="UGiRd" w:id="1408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6817"/>
        <w:gridCol w:w="6817"/>
      </w:tblGrid>
      <w:tr>
        <w:trPr>
          <w:trHeight w:val="495" w:hRule="atLeast"/>
        </w:trPr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2710a6a" w:id="140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请求地址</w:t>
            </w:r>
          </w:p>
          <w:bookmarkEnd w:id="1409"/>
        </w:tc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d6ae652" w:id="141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505050"/>
                <w:sz w:val="22"/>
              </w:rPr>
              <w:t>/pay</w:t>
            </w:r>
          </w:p>
          <w:bookmarkEnd w:id="1410"/>
        </w:tc>
      </w:tr>
      <w:tr>
        <w:trPr>
          <w:trHeight w:val="495" w:hRule="atLeast"/>
        </w:trPr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8fc7a54" w:id="141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请求方式</w:t>
            </w:r>
          </w:p>
          <w:bookmarkEnd w:id="1411"/>
        </w:tc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bc40418" w:id="141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GET</w:t>
            </w:r>
          </w:p>
          <w:bookmarkEnd w:id="1412"/>
        </w:tc>
      </w:tr>
    </w:tbl>
    <w:bookmarkEnd w:id="1408"/>
    <w:bookmarkStart w:name="u58d71393" w:id="141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参数</w:t>
      </w:r>
    </w:p>
    <w:bookmarkEnd w:id="1413"/>
    <w:bookmarkStart w:name="MukTr" w:id="1414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3408"/>
        <w:gridCol w:w="3408"/>
        <w:gridCol w:w="3409"/>
        <w:gridCol w:w="3409"/>
      </w:tblGrid>
      <w:tr>
        <w:trPr>
          <w:trHeight w:val="495" w:hRule="atLeast"/>
        </w:trPr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d54bba3" w:id="141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参数</w:t>
            </w:r>
          </w:p>
          <w:bookmarkEnd w:id="1415"/>
        </w:tc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a8021c8" w:id="141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参数含义</w:t>
            </w:r>
          </w:p>
          <w:bookmarkEnd w:id="1416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3835782" w:id="141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示例</w:t>
            </w:r>
          </w:p>
          <w:bookmarkEnd w:id="1417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f0923a3" w:id="141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备注</w:t>
            </w:r>
          </w:p>
          <w:bookmarkEnd w:id="1418"/>
        </w:tc>
      </w:tr>
      <w:tr>
        <w:trPr>
          <w:trHeight w:val="495" w:hRule="atLeast"/>
        </w:trPr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d1cede3" w:id="141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orderNo</w:t>
            </w:r>
          </w:p>
          <w:bookmarkEnd w:id="1419"/>
        </w:tc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5d5b72c" w:id="142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订单号</w:t>
            </w:r>
          </w:p>
          <w:bookmarkEnd w:id="1420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2f7d54b" w:id="142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101442166222</w:t>
            </w:r>
          </w:p>
          <w:bookmarkEnd w:id="1421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fd0c26f" w:id="1422"/>
          <w:p>
            <w:pPr>
              <w:spacing w:after="50" w:line="360" w:lineRule="auto" w:beforeLines="100"/>
              <w:ind w:left="0"/>
              <w:jc w:val="left"/>
            </w:pPr>
          </w:p>
          <w:bookmarkEnd w:id="1422"/>
        </w:tc>
      </w:tr>
    </w:tbl>
    <w:bookmarkEnd w:id="1414"/>
    <w:bookmarkStart w:name="u26a1a6cb" w:id="142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请求示例</w:t>
      </w:r>
    </w:p>
    <w:bookmarkEnd w:id="1423"/>
    <w:bookmarkStart w:name="u4278c052" w:id="142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/pay?orderNo=101442166222</w:t>
      </w:r>
    </w:p>
    <w:bookmarkEnd w:id="1424"/>
    <w:bookmarkStart w:name="ub1712616" w:id="142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返回示例</w:t>
      </w:r>
    </w:p>
    <w:bookmarkEnd w:id="1425"/>
    <w:bookmarkStart w:name="uc13a38ca" w:id="142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{</w:t>
      </w:r>
    </w:p>
    <w:bookmarkEnd w:id="1426"/>
    <w:bookmarkStart w:name="u633c8f91" w:id="142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"status": 10000,</w:t>
      </w:r>
    </w:p>
    <w:bookmarkEnd w:id="1427"/>
    <w:bookmarkStart w:name="uc4549ab0" w:id="142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"msg": "SUCCESS",</w:t>
      </w:r>
    </w:p>
    <w:bookmarkEnd w:id="1428"/>
    <w:bookmarkStart w:name="u22adcec6" w:id="142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"data": null</w:t>
      </w:r>
    </w:p>
    <w:bookmarkEnd w:id="1429"/>
    <w:bookmarkStart w:name="ufaa7d8a1" w:id="143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}</w:t>
      </w:r>
    </w:p>
    <w:bookmarkEnd w:id="1430"/>
    <w:bookmarkStart w:name="ja4eS" w:id="1431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后台管理</w:t>
      </w:r>
    </w:p>
    <w:bookmarkEnd w:id="1431"/>
    <w:bookmarkStart w:name="Hcn2S" w:id="143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后台：订单列表</w:t>
      </w:r>
    </w:p>
    <w:bookmarkEnd w:id="1432"/>
    <w:bookmarkStart w:name="Qnayc" w:id="1433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6602"/>
        <w:gridCol w:w="7032"/>
      </w:tblGrid>
      <w:tr>
        <w:trPr>
          <w:trHeight w:val="495" w:hRule="atLeast"/>
        </w:trPr>
        <w:tc>
          <w:tcPr>
            <w:tcW w:w="660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d19a775" w:id="143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请求地址</w:t>
            </w:r>
          </w:p>
          <w:bookmarkEnd w:id="1434"/>
        </w:tc>
        <w:tc>
          <w:tcPr>
            <w:tcW w:w="703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2e2a93a" w:id="143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505050"/>
                <w:sz w:val="22"/>
              </w:rPr>
              <w:t>/admin/order/list</w:t>
            </w:r>
          </w:p>
          <w:bookmarkEnd w:id="1435"/>
        </w:tc>
      </w:tr>
      <w:tr>
        <w:trPr>
          <w:trHeight w:val="495" w:hRule="atLeast"/>
        </w:trPr>
        <w:tc>
          <w:tcPr>
            <w:tcW w:w="660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9c5a696" w:id="143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请求方式</w:t>
            </w:r>
          </w:p>
          <w:bookmarkEnd w:id="1436"/>
        </w:tc>
        <w:tc>
          <w:tcPr>
            <w:tcW w:w="703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a4cc939" w:id="143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GET</w:t>
            </w:r>
          </w:p>
          <w:bookmarkEnd w:id="1437"/>
        </w:tc>
      </w:tr>
    </w:tbl>
    <w:bookmarkEnd w:id="1433"/>
    <w:bookmarkStart w:name="aOnYp" w:id="1438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3408"/>
        <w:gridCol w:w="3408"/>
        <w:gridCol w:w="3409"/>
        <w:gridCol w:w="3409"/>
      </w:tblGrid>
      <w:tr>
        <w:trPr>
          <w:trHeight w:val="495" w:hRule="atLeast"/>
        </w:trPr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af387cf" w:id="143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参数</w:t>
            </w:r>
          </w:p>
          <w:bookmarkEnd w:id="1439"/>
        </w:tc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0d1c955" w:id="144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参数含义</w:t>
            </w:r>
          </w:p>
          <w:bookmarkEnd w:id="1440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46b6e76" w:id="144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示例</w:t>
            </w:r>
          </w:p>
          <w:bookmarkEnd w:id="1441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1d1d690" w:id="144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备注</w:t>
            </w:r>
          </w:p>
          <w:bookmarkEnd w:id="1442"/>
        </w:tc>
      </w:tr>
      <w:tr>
        <w:trPr>
          <w:trHeight w:val="495" w:hRule="atLeast"/>
        </w:trPr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7b28388" w:id="144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pageNum</w:t>
            </w:r>
          </w:p>
          <w:bookmarkEnd w:id="1443"/>
        </w:tc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a566487" w:id="144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页数</w:t>
            </w:r>
          </w:p>
          <w:bookmarkEnd w:id="1444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af6e80b" w:id="144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</w:t>
            </w:r>
          </w:p>
          <w:bookmarkEnd w:id="1445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d04b29c" w:id="1446"/>
          <w:p>
            <w:pPr>
              <w:spacing w:after="50" w:line="360" w:lineRule="auto" w:beforeLines="100"/>
              <w:ind w:left="0"/>
              <w:jc w:val="left"/>
            </w:pPr>
          </w:p>
          <w:bookmarkEnd w:id="1446"/>
        </w:tc>
      </w:tr>
      <w:tr>
        <w:trPr>
          <w:trHeight w:val="495" w:hRule="atLeast"/>
        </w:trPr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cc750f2" w:id="144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pageSize</w:t>
            </w:r>
          </w:p>
          <w:bookmarkEnd w:id="1447"/>
        </w:tc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ef85628" w:id="144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每页条数</w:t>
            </w:r>
          </w:p>
          <w:bookmarkEnd w:id="1448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c7a35d5" w:id="144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10</w:t>
            </w:r>
          </w:p>
          <w:bookmarkEnd w:id="1449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2494a8c" w:id="1450"/>
          <w:p>
            <w:pPr>
              <w:spacing w:after="50" w:line="360" w:lineRule="auto" w:beforeLines="100"/>
              <w:ind w:left="0"/>
              <w:jc w:val="left"/>
            </w:pPr>
          </w:p>
          <w:bookmarkEnd w:id="1450"/>
        </w:tc>
      </w:tr>
    </w:tbl>
    <w:bookmarkEnd w:id="1438"/>
    <w:bookmarkStart w:name="ufad6ba17" w:id="1451"/>
    <w:bookmarkEnd w:id="1451"/>
    <w:bookmarkStart w:name="u5c8adb26" w:id="1452"/>
    <w:bookmarkEnd w:id="1452"/>
    <w:bookmarkStart w:name="u649bc258" w:id="145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请求示例</w:t>
      </w:r>
    </w:p>
    <w:bookmarkEnd w:id="1453"/>
    <w:bookmarkStart w:name="uc105d5f9" w:id="145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/admin/order/list?pageNum=1&amp;pageSize=10</w:t>
      </w:r>
    </w:p>
    <w:bookmarkEnd w:id="1454"/>
    <w:bookmarkStart w:name="u0b658595" w:id="145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返回示例</w:t>
      </w:r>
    </w:p>
    <w:bookmarkEnd w:id="1455"/>
    <w:bookmarkStart w:name="u832b3de8" w:id="145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{</w:t>
      </w:r>
    </w:p>
    <w:bookmarkEnd w:id="1456"/>
    <w:bookmarkStart w:name="u86ae64e8" w:id="145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"status": 10000,</w:t>
      </w:r>
    </w:p>
    <w:bookmarkEnd w:id="1457"/>
    <w:bookmarkStart w:name="u1f89043e" w:id="145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"msg": "SUCCESS",</w:t>
      </w:r>
    </w:p>
    <w:bookmarkEnd w:id="1458"/>
    <w:bookmarkStart w:name="u90b6c6d1" w:id="145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"data": {</w:t>
      </w:r>
    </w:p>
    <w:bookmarkEnd w:id="1459"/>
    <w:bookmarkStart w:name="uff43e3e0" w:id="146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"total": 1,</w:t>
      </w:r>
    </w:p>
    <w:bookmarkEnd w:id="1460"/>
    <w:bookmarkStart w:name="ufec979ab" w:id="146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"list": [</w:t>
      </w:r>
    </w:p>
    <w:bookmarkEnd w:id="1461"/>
    <w:bookmarkStart w:name="u0d470f93" w:id="146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{</w:t>
      </w:r>
    </w:p>
    <w:bookmarkEnd w:id="1462"/>
    <w:bookmarkStart w:name="uf58f4966" w:id="146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"orderNo": "116214445684",</w:t>
      </w:r>
    </w:p>
    <w:bookmarkEnd w:id="1463"/>
    <w:bookmarkStart w:name="u61f2c6d2" w:id="146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"userId": 9,</w:t>
      </w:r>
    </w:p>
    <w:bookmarkEnd w:id="1464"/>
    <w:bookmarkStart w:name="uc5c8f168" w:id="146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"totalPrice": 1000,</w:t>
      </w:r>
    </w:p>
    <w:bookmarkEnd w:id="1465"/>
    <w:bookmarkStart w:name="uc80b50cd" w:id="146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"receiverName": "小慕",</w:t>
      </w:r>
    </w:p>
    <w:bookmarkEnd w:id="1466"/>
    <w:bookmarkStart w:name="u015c7e32" w:id="146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"receiverMobile": "18888888888",</w:t>
      </w:r>
    </w:p>
    <w:bookmarkEnd w:id="1467"/>
    <w:bookmarkStart w:name="u72df3edb" w:id="146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"receiverAddress": "中国慕城",</w:t>
      </w:r>
    </w:p>
    <w:bookmarkEnd w:id="1468"/>
    <w:bookmarkStart w:name="ue0622204" w:id="146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"orderStatus": 10,</w:t>
      </w:r>
    </w:p>
    <w:bookmarkEnd w:id="1469"/>
    <w:bookmarkStart w:name="u2f74b0d3" w:id="147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"postage": 0,</w:t>
      </w:r>
    </w:p>
    <w:bookmarkEnd w:id="1470"/>
    <w:bookmarkStart w:name="u066df60d" w:id="147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"paymentType": 1,</w:t>
      </w:r>
    </w:p>
    <w:bookmarkEnd w:id="1471"/>
    <w:bookmarkStart w:name="ufb6247a0" w:id="147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"deliveryTime": null,</w:t>
      </w:r>
    </w:p>
    <w:bookmarkEnd w:id="1472"/>
    <w:bookmarkStart w:name="ud33285f4" w:id="147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"payTime": null,</w:t>
      </w:r>
    </w:p>
    <w:bookmarkEnd w:id="1473"/>
    <w:bookmarkStart w:name="u5af1a5be" w:id="147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"endTime": null,</w:t>
      </w:r>
    </w:p>
    <w:bookmarkEnd w:id="1474"/>
    <w:bookmarkStart w:name="u8124fa8a" w:id="147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"createTime": "2020-02-11T08:21:44.000+0000",</w:t>
      </w:r>
    </w:p>
    <w:bookmarkEnd w:id="1475"/>
    <w:bookmarkStart w:name="ud6c28766" w:id="147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"orderItemList": [</w:t>
      </w:r>
    </w:p>
    <w:bookmarkEnd w:id="1476"/>
    <w:bookmarkStart w:name="u5892b72f" w:id="147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{</w:t>
      </w:r>
    </w:p>
    <w:bookmarkEnd w:id="1477"/>
    <w:bookmarkStart w:name="uf0df848b" w:id="147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"orderNo": "116214445684",</w:t>
      </w:r>
    </w:p>
    <w:bookmarkEnd w:id="1478"/>
    <w:bookmarkStart w:name="u346812cd" w:id="147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"productName": "茶树菇 美味菌菇 东北山珍 500g",</w:t>
      </w:r>
    </w:p>
    <w:bookmarkEnd w:id="1479"/>
    <w:bookmarkStart w:name="u5a5d14d1" w:id="148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"productImg": "http://127.0.0.1:8083/images/chashugu.jpg",</w:t>
      </w:r>
    </w:p>
    <w:bookmarkEnd w:id="1480"/>
    <w:bookmarkStart w:name="u03c44578" w:id="148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"unitPrice": 1000,</w:t>
      </w:r>
    </w:p>
    <w:bookmarkEnd w:id="1481"/>
    <w:bookmarkStart w:name="uebb0733c" w:id="148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"quantity": 1,</w:t>
      </w:r>
    </w:p>
    <w:bookmarkEnd w:id="1482"/>
    <w:bookmarkStart w:name="uf427849d" w:id="148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"totalPrice": 1000</w:t>
      </w:r>
    </w:p>
    <w:bookmarkEnd w:id="1483"/>
    <w:bookmarkStart w:name="u8d0e2760" w:id="148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}</w:t>
      </w:r>
    </w:p>
    <w:bookmarkEnd w:id="1484"/>
    <w:bookmarkStart w:name="u4d84c1a7" w:id="148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],</w:t>
      </w:r>
    </w:p>
    <w:bookmarkEnd w:id="1485"/>
    <w:bookmarkStart w:name="u02ccf6b7" w:id="148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"orderStatusName": "未付款（初始状态）"</w:t>
      </w:r>
    </w:p>
    <w:bookmarkEnd w:id="1486"/>
    <w:bookmarkStart w:name="u35d93392" w:id="148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}</w:t>
      </w:r>
    </w:p>
    <w:bookmarkEnd w:id="1487"/>
    <w:bookmarkStart w:name="u08ed27d5" w:id="148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],</w:t>
      </w:r>
    </w:p>
    <w:bookmarkEnd w:id="1488"/>
    <w:bookmarkStart w:name="u0733aa89" w:id="148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"pageNum": 1,</w:t>
      </w:r>
    </w:p>
    <w:bookmarkEnd w:id="1489"/>
    <w:bookmarkStart w:name="u0d8662be" w:id="149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"pageSize": 1,</w:t>
      </w:r>
    </w:p>
    <w:bookmarkEnd w:id="1490"/>
    <w:bookmarkStart w:name="ue7483134" w:id="149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"size": 1,</w:t>
      </w:r>
    </w:p>
    <w:bookmarkEnd w:id="1491"/>
    <w:bookmarkStart w:name="u0d58d606" w:id="149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"startRow": 0,</w:t>
      </w:r>
    </w:p>
    <w:bookmarkEnd w:id="1492"/>
    <w:bookmarkStart w:name="u3ac09755" w:id="149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"endRow": 0,</w:t>
      </w:r>
    </w:p>
    <w:bookmarkEnd w:id="1493"/>
    <w:bookmarkStart w:name="u9c438915" w:id="149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"pages": 1,</w:t>
      </w:r>
    </w:p>
    <w:bookmarkEnd w:id="1494"/>
    <w:bookmarkStart w:name="ub6b288b6" w:id="149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"prePage": 0,</w:t>
      </w:r>
    </w:p>
    <w:bookmarkEnd w:id="1495"/>
    <w:bookmarkStart w:name="u2bd9a9d1" w:id="149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"nextPage": 0,</w:t>
      </w:r>
    </w:p>
    <w:bookmarkEnd w:id="1496"/>
    <w:bookmarkStart w:name="ud6056b05" w:id="149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"isFirstPage": true,</w:t>
      </w:r>
    </w:p>
    <w:bookmarkEnd w:id="1497"/>
    <w:bookmarkStart w:name="u423bb2fc" w:id="149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"isLastPage": true,</w:t>
      </w:r>
    </w:p>
    <w:bookmarkEnd w:id="1498"/>
    <w:bookmarkStart w:name="ue6644670" w:id="149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"hasPreviousPage": false,</w:t>
      </w:r>
    </w:p>
    <w:bookmarkEnd w:id="1499"/>
    <w:bookmarkStart w:name="uefe91084" w:id="150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"hasNextPage": false,</w:t>
      </w:r>
    </w:p>
    <w:bookmarkEnd w:id="1500"/>
    <w:bookmarkStart w:name="u1c9ca79f" w:id="150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"navigatePages": 8,</w:t>
      </w:r>
    </w:p>
    <w:bookmarkEnd w:id="1501"/>
    <w:bookmarkStart w:name="u2c3ce62c" w:id="150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"navigatepageNums": [</w:t>
      </w:r>
    </w:p>
    <w:bookmarkEnd w:id="1502"/>
    <w:bookmarkStart w:name="u4c49416e" w:id="150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1</w:t>
      </w:r>
    </w:p>
    <w:bookmarkEnd w:id="1503"/>
    <w:bookmarkStart w:name="uba05d439" w:id="150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],</w:t>
      </w:r>
    </w:p>
    <w:bookmarkEnd w:id="1504"/>
    <w:bookmarkStart w:name="u49882278" w:id="150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"navigateFirstPage": 1,</w:t>
      </w:r>
    </w:p>
    <w:bookmarkEnd w:id="1505"/>
    <w:bookmarkStart w:name="ud84cac08" w:id="150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"navigateLastPage": 1</w:t>
      </w:r>
    </w:p>
    <w:bookmarkEnd w:id="1506"/>
    <w:bookmarkStart w:name="u68b4caf3" w:id="150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}</w:t>
      </w:r>
    </w:p>
    <w:bookmarkEnd w:id="1507"/>
    <w:bookmarkStart w:name="u8ede3a80" w:id="150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}</w:t>
      </w:r>
    </w:p>
    <w:bookmarkEnd w:id="1508"/>
    <w:bookmarkStart w:name="ub430b893" w:id="1509"/>
    <w:bookmarkEnd w:id="1509"/>
    <w:bookmarkStart w:name="RgXvi" w:id="1510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后台：订单发货</w:t>
      </w:r>
    </w:p>
    <w:bookmarkEnd w:id="1510"/>
    <w:bookmarkStart w:name="J5l6l" w:id="1511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5558"/>
        <w:gridCol w:w="8076"/>
      </w:tblGrid>
      <w:tr>
        <w:trPr>
          <w:trHeight w:val="495" w:hRule="atLeast"/>
        </w:trPr>
        <w:tc>
          <w:tcPr>
            <w:tcW w:w="55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311885e" w:id="151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请求地址</w:t>
            </w:r>
          </w:p>
          <w:bookmarkEnd w:id="1512"/>
        </w:tc>
        <w:tc>
          <w:tcPr>
            <w:tcW w:w="80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44fb636" w:id="151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505050"/>
                <w:sz w:val="22"/>
              </w:rPr>
              <w:t>/admin/order/delivered</w:t>
            </w:r>
          </w:p>
          <w:bookmarkEnd w:id="1513"/>
        </w:tc>
      </w:tr>
      <w:tr>
        <w:trPr>
          <w:trHeight w:val="495" w:hRule="atLeast"/>
        </w:trPr>
        <w:tc>
          <w:tcPr>
            <w:tcW w:w="55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737b254" w:id="151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请求方式</w:t>
            </w:r>
          </w:p>
          <w:bookmarkEnd w:id="1514"/>
        </w:tc>
        <w:tc>
          <w:tcPr>
            <w:tcW w:w="80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eb13fe3" w:id="151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POST</w:t>
            </w:r>
          </w:p>
          <w:bookmarkEnd w:id="1515"/>
        </w:tc>
      </w:tr>
    </w:tbl>
    <w:bookmarkEnd w:id="1511"/>
    <w:bookmarkStart w:name="uc94b9efa" w:id="151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参数</w:t>
      </w:r>
    </w:p>
    <w:bookmarkEnd w:id="1516"/>
    <w:bookmarkStart w:name="mDeeq" w:id="1517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3408"/>
        <w:gridCol w:w="3408"/>
        <w:gridCol w:w="3409"/>
        <w:gridCol w:w="3409"/>
      </w:tblGrid>
      <w:tr>
        <w:trPr>
          <w:trHeight w:val="495" w:hRule="atLeast"/>
        </w:trPr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3b27a79" w:id="151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参数</w:t>
            </w:r>
          </w:p>
          <w:bookmarkEnd w:id="1518"/>
        </w:tc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b355809" w:id="151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参数含义</w:t>
            </w:r>
          </w:p>
          <w:bookmarkEnd w:id="1519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181c3a5" w:id="152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示例</w:t>
            </w:r>
          </w:p>
          <w:bookmarkEnd w:id="1520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1ff0e75" w:id="152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备注</w:t>
            </w:r>
          </w:p>
          <w:bookmarkEnd w:id="1521"/>
        </w:tc>
      </w:tr>
      <w:tr>
        <w:trPr>
          <w:trHeight w:val="495" w:hRule="atLeast"/>
        </w:trPr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8d19698" w:id="152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orderNo</w:t>
            </w:r>
          </w:p>
          <w:bookmarkEnd w:id="1522"/>
        </w:tc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27fbe59" w:id="152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订单号</w:t>
            </w:r>
          </w:p>
          <w:bookmarkEnd w:id="1523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7c4c5b8" w:id="152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101442166222</w:t>
            </w:r>
          </w:p>
          <w:bookmarkEnd w:id="1524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d9fbb0b" w:id="1525"/>
          <w:p>
            <w:pPr>
              <w:spacing w:after="50" w:line="360" w:lineRule="auto" w:beforeLines="100"/>
              <w:ind w:left="0"/>
              <w:jc w:val="left"/>
            </w:pPr>
          </w:p>
          <w:bookmarkEnd w:id="1525"/>
        </w:tc>
      </w:tr>
    </w:tbl>
    <w:bookmarkEnd w:id="1517"/>
    <w:bookmarkStart w:name="u85e1d69b" w:id="152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请求示例</w:t>
      </w:r>
    </w:p>
    <w:bookmarkEnd w:id="1526"/>
    <w:bookmarkStart w:name="u538774df" w:id="152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/admin/order/delivered?orderNo=118213761282</w:t>
      </w:r>
    </w:p>
    <w:bookmarkEnd w:id="1527"/>
    <w:bookmarkStart w:name="uca2c5a50" w:id="152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返回示例</w:t>
      </w:r>
    </w:p>
    <w:bookmarkEnd w:id="1528"/>
    <w:bookmarkStart w:name="ufba2c795" w:id="152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{</w:t>
      </w:r>
    </w:p>
    <w:bookmarkEnd w:id="1529"/>
    <w:bookmarkStart w:name="ua7879896" w:id="153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"status": 10000,</w:t>
      </w:r>
    </w:p>
    <w:bookmarkEnd w:id="1530"/>
    <w:bookmarkStart w:name="u5b1542ea" w:id="153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"msg": "SUCCESS",</w:t>
      </w:r>
    </w:p>
    <w:bookmarkEnd w:id="1531"/>
    <w:bookmarkStart w:name="ufae7a29d" w:id="153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"data": null</w:t>
      </w:r>
    </w:p>
    <w:bookmarkEnd w:id="1532"/>
    <w:bookmarkStart w:name="u24a7b7e3" w:id="153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}</w:t>
      </w:r>
    </w:p>
    <w:bookmarkEnd w:id="1533"/>
    <w:bookmarkStart w:name="udf7f3ee9" w:id="1534"/>
    <w:bookmarkEnd w:id="1534"/>
    <w:bookmarkStart w:name="wJpsn" w:id="1535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前后台通用</w:t>
      </w:r>
    </w:p>
    <w:bookmarkEnd w:id="1535"/>
    <w:bookmarkStart w:name="MrBBp" w:id="153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订单完结</w:t>
      </w:r>
    </w:p>
    <w:bookmarkEnd w:id="1536"/>
    <w:bookmarkStart w:name="U0VHC" w:id="1537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6817"/>
        <w:gridCol w:w="6817"/>
      </w:tblGrid>
      <w:tr>
        <w:trPr>
          <w:trHeight w:val="495" w:hRule="atLeast"/>
        </w:trPr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e9ca193" w:id="153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请求地址</w:t>
            </w:r>
          </w:p>
          <w:bookmarkEnd w:id="1538"/>
        </w:tc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eda2dff" w:id="153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505050"/>
                <w:sz w:val="22"/>
              </w:rPr>
              <w:t>/order/finish</w:t>
            </w:r>
          </w:p>
          <w:bookmarkEnd w:id="1539"/>
        </w:tc>
      </w:tr>
      <w:tr>
        <w:trPr>
          <w:trHeight w:val="495" w:hRule="atLeast"/>
        </w:trPr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b1bc735" w:id="154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请求方式</w:t>
            </w:r>
          </w:p>
          <w:bookmarkEnd w:id="1540"/>
        </w:tc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42f857f" w:id="154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POST</w:t>
            </w:r>
          </w:p>
          <w:bookmarkEnd w:id="1541"/>
        </w:tc>
      </w:tr>
    </w:tbl>
    <w:bookmarkEnd w:id="1537"/>
    <w:bookmarkStart w:name="u2b0da761" w:id="154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参数</w:t>
      </w:r>
    </w:p>
    <w:bookmarkEnd w:id="1542"/>
    <w:bookmarkStart w:name="dGeIW" w:id="1543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3408"/>
        <w:gridCol w:w="3408"/>
        <w:gridCol w:w="3409"/>
        <w:gridCol w:w="3409"/>
      </w:tblGrid>
      <w:tr>
        <w:trPr>
          <w:trHeight w:val="495" w:hRule="atLeast"/>
        </w:trPr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4586e91" w:id="154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参数</w:t>
            </w:r>
          </w:p>
          <w:bookmarkEnd w:id="1544"/>
        </w:tc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02c3a8c" w:id="154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参数含义</w:t>
            </w:r>
          </w:p>
          <w:bookmarkEnd w:id="1545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72b378a" w:id="154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示例</w:t>
            </w:r>
          </w:p>
          <w:bookmarkEnd w:id="1546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95cd154" w:id="154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备注</w:t>
            </w:r>
          </w:p>
          <w:bookmarkEnd w:id="1547"/>
        </w:tc>
      </w:tr>
      <w:tr>
        <w:trPr>
          <w:trHeight w:val="495" w:hRule="atLeast"/>
        </w:trPr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418aade" w:id="154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orderNo</w:t>
            </w:r>
          </w:p>
          <w:bookmarkEnd w:id="1548"/>
        </w:tc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8af5022" w:id="154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订单号</w:t>
            </w:r>
          </w:p>
          <w:bookmarkEnd w:id="1549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d1fb8c6" w:id="155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101442166222</w:t>
            </w:r>
          </w:p>
          <w:bookmarkEnd w:id="1550"/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d27d62f" w:id="1551"/>
          <w:p>
            <w:pPr>
              <w:spacing w:after="50" w:line="360" w:lineRule="auto" w:beforeLines="100"/>
              <w:ind w:left="0"/>
              <w:jc w:val="left"/>
            </w:pPr>
          </w:p>
          <w:bookmarkEnd w:id="1551"/>
        </w:tc>
      </w:tr>
    </w:tbl>
    <w:bookmarkEnd w:id="1543"/>
    <w:bookmarkStart w:name="uc519f522" w:id="155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请求示例</w:t>
      </w:r>
    </w:p>
    <w:bookmarkEnd w:id="1552"/>
    <w:bookmarkStart w:name="u16c4c9ac" w:id="155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/order/finish?orderNo=118213761282</w:t>
      </w:r>
    </w:p>
    <w:bookmarkEnd w:id="1553"/>
    <w:bookmarkStart w:name="u829d8196" w:id="155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返回示例</w:t>
      </w:r>
    </w:p>
    <w:bookmarkEnd w:id="1554"/>
    <w:bookmarkStart w:name="ucaaddff2" w:id="155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{</w:t>
      </w:r>
    </w:p>
    <w:bookmarkEnd w:id="1555"/>
    <w:bookmarkStart w:name="u2b3d2745" w:id="155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"status": 10000,</w:t>
      </w:r>
    </w:p>
    <w:bookmarkEnd w:id="1556"/>
    <w:bookmarkStart w:name="u985dcc8a" w:id="155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"msg": "SUCCESS",</w:t>
      </w:r>
    </w:p>
    <w:bookmarkEnd w:id="1557"/>
    <w:bookmarkStart w:name="udf950dc5" w:id="155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"data": null</w:t>
      </w:r>
    </w:p>
    <w:bookmarkEnd w:id="1558"/>
    <w:bookmarkStart w:name="u7e17457d" w:id="155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}</w:t>
      </w:r>
    </w:p>
    <w:bookmarkEnd w:id="1559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://127.0.0.1:8083/images/6037baf8-5251-4560-be5a-32b8ee3823cf.png?accessToken=eyJhbGciOiJIUzI1NiIsImtpZCI6ImRlZmF1bHQiLCJ0eXAiOiJKV1QifQ.eyJleHAiOjE2OTI5NDEwMTAsImZpbGVHVUlEIjoiSzNXaHBRMzNSY3F2a2R5RCIsImlhdCI6MTY5Mjk0MDcxMCwiaXNzIjoidXBsb2FkZXJfYWNjZXNzX3Jlc291cmNlIiwidXNlcklkIjotODIxOTEzNDgzMH0.qTIByN25tCsFocCn-YBBtkGgboduT7vkxFgOvR4L14k" TargetMode="External" Type="http://schemas.openxmlformats.org/officeDocument/2006/relationships/hyperlink"/><Relationship Id="rId5" Target="media/document_image_rId5.png" Type="http://schemas.openxmlformats.org/officeDocument/2006/relationships/image"/><Relationship Id="rId6" Target="http://127.0.0.1:8083/images/6037baf8-5251-4560-be5a-32b8ee3823cf.png?accessToken=eyJhbGciOiJIUzI1NiIsImtpZCI6ImRlZmF1bHQiLCJ0eXAiOiJKV1QifQ.eyJleHAiOjE2OTI5NDEwMTAsImZpbGVHVUlEIjoiSzNXaHBRMzNSY3F2a2R5RCIsImlhdCI6MTY5Mjk0MDcxMCwiaXNzIjoidXBsb2FkZXJfYWNjZXNzX3Jlc291cmNlIiwidXNlcklkIjotODIxOTEzNDgzMH0.qTIByN25tCsFocCn-YBBtkGgboduT7vkxFgOvR4L14k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